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26263783"/>
        <w:docPartObj>
          <w:docPartGallery w:val="Cover Pages"/>
          <w:docPartUnique/>
        </w:docPartObj>
      </w:sdtPr>
      <w:sdtEndPr/>
      <w:sdtContent>
        <w:p w:rsidR="00FC36D5" w:rsidRDefault="00FC36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0A3B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python-docx</w:t>
                                    </w:r>
                                  </w:p>
                                </w:sdtContent>
                              </w:sdt>
                              <w:p w:rsidR="00FC36D5" w:rsidRDefault="00452E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6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python-docx</w:t>
                              </w:r>
                            </w:p>
                          </w:sdtContent>
                        </w:sdt>
                        <w:p w:rsidR="00FC36D5" w:rsidRDefault="00EF15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36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FC36D5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C36D5" w:rsidRDefault="00FC36D5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36D5" w:rsidRDefault="00FC36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6D5" w:rsidRDefault="00452E1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36D5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6D5" w:rsidRDefault="00FC36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C36D5" w:rsidRDefault="00EF15B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36D5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36D5" w:rsidRDefault="00FC36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C36D5" w:rsidRDefault="00FC36D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FC36D5" w:rsidRDefault="00FC36D5">
      <w:pPr>
        <w:pStyle w:val="Title"/>
      </w:pPr>
      <w:r>
        <w:lastRenderedPageBreak/>
        <w:t>Table of Content</w:t>
      </w:r>
    </w:p>
    <w:sdt>
      <w:sdtPr>
        <w:rPr>
          <w:caps w:val="0"/>
          <w:color w:val="auto"/>
          <w:spacing w:val="0"/>
          <w:sz w:val="20"/>
          <w:szCs w:val="20"/>
        </w:rPr>
        <w:id w:val="75347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00A8" w:rsidRDefault="007300A8">
          <w:pPr>
            <w:pStyle w:val="TOCHeading"/>
          </w:pPr>
          <w:r>
            <w:t>Contents</w:t>
          </w:r>
        </w:p>
        <w:p w:rsidR="00452E10" w:rsidRDefault="007300A8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049186" w:history="1">
            <w:r w:rsidR="00452E10" w:rsidRPr="00050748">
              <w:rPr>
                <w:rStyle w:val="Hyperlink"/>
                <w:noProof/>
              </w:rPr>
              <w:t>AAAAAAAAAAA</w:t>
            </w:r>
            <w:r w:rsidR="00452E10">
              <w:rPr>
                <w:noProof/>
                <w:webHidden/>
              </w:rPr>
              <w:tab/>
            </w:r>
            <w:r w:rsidR="00452E10">
              <w:rPr>
                <w:noProof/>
                <w:webHidden/>
              </w:rPr>
              <w:fldChar w:fldCharType="begin"/>
            </w:r>
            <w:r w:rsidR="00452E10">
              <w:rPr>
                <w:noProof/>
                <w:webHidden/>
              </w:rPr>
              <w:instrText xml:space="preserve"> PAGEREF _Toc13049186 \h </w:instrText>
            </w:r>
            <w:r w:rsidR="00452E10">
              <w:rPr>
                <w:noProof/>
                <w:webHidden/>
              </w:rPr>
            </w:r>
            <w:r w:rsidR="00452E10">
              <w:rPr>
                <w:noProof/>
                <w:webHidden/>
              </w:rPr>
              <w:fldChar w:fldCharType="separate"/>
            </w:r>
            <w:r w:rsidR="00452E10">
              <w:rPr>
                <w:noProof/>
                <w:webHidden/>
              </w:rPr>
              <w:t>2</w:t>
            </w:r>
            <w:r w:rsidR="00452E10"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87" w:history="1">
            <w:r w:rsidRPr="00050748">
              <w:rPr>
                <w:rStyle w:val="Hyperlink"/>
                <w:noProof/>
              </w:rPr>
              <w:t>BBBBBBBBB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88" w:history="1">
            <w:r w:rsidRPr="00050748">
              <w:rPr>
                <w:rStyle w:val="Hyperlink"/>
                <w:noProof/>
              </w:rPr>
              <w:t>CCCCCCCC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89" w:history="1">
            <w:r w:rsidRPr="00050748">
              <w:rPr>
                <w:rStyle w:val="Hyperlink"/>
                <w:noProof/>
              </w:rPr>
              <w:t>CCCCCCCC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90" w:history="1">
            <w:r w:rsidRPr="00050748">
              <w:rPr>
                <w:rStyle w:val="Hyperlink"/>
                <w:noProof/>
              </w:rPr>
              <w:t>BBBBBBBBB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91" w:history="1">
            <w:r w:rsidRPr="00050748">
              <w:rPr>
                <w:rStyle w:val="Hyperlink"/>
                <w:noProof/>
              </w:rPr>
              <w:t>AAAAAAAAAAA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92" w:history="1">
            <w:r w:rsidRPr="00050748">
              <w:rPr>
                <w:rStyle w:val="Hyperlink"/>
                <w:noProof/>
              </w:rPr>
              <w:t>BBBBBBBBB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10" w:rsidRDefault="00452E10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bidi="he-IL"/>
            </w:rPr>
          </w:pPr>
          <w:hyperlink w:anchor="_Toc13049193" w:history="1">
            <w:r w:rsidRPr="00050748">
              <w:rPr>
                <w:rStyle w:val="Hyperlink"/>
                <w:noProof/>
              </w:rPr>
              <w:t>AAAAAAAAAAA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A8" w:rsidRDefault="007300A8">
          <w:r>
            <w:rPr>
              <w:b/>
              <w:bCs/>
              <w:noProof/>
            </w:rPr>
            <w:fldChar w:fldCharType="end"/>
          </w:r>
        </w:p>
      </w:sdtContent>
    </w:sdt>
    <w:p w:rsidR="00F529CB" w:rsidRDefault="00F529CB">
      <w:r>
        <w:br w:type="page"/>
      </w:r>
    </w:p>
    <w:p w:rsidR="003F01D5" w:rsidRPr="00F529CB" w:rsidRDefault="003F01D5" w:rsidP="00F529C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D1263" w:rsidRDefault="00EF15B9">
      <w:pPr>
        <w:pStyle w:val="Title"/>
      </w:pPr>
      <w:r>
        <w:t>REQUESRMENTS:</w:t>
      </w:r>
    </w:p>
    <w:p w:rsidR="00ED1263" w:rsidRDefault="00EF15B9">
      <w:pPr>
        <w:pStyle w:val="Heading1"/>
      </w:pPr>
      <w:bookmarkStart w:id="1" w:name="_Toc13049186"/>
      <w:r>
        <w:t>AAAAAAAAAAA</w:t>
      </w:r>
      <w:bookmarkEnd w:id="1"/>
    </w:p>
    <w:p w:rsidR="001A6F11" w:rsidRDefault="001A6F11" w:rsidP="001A6F11">
      <w:r>
        <w:t xml:space="preserve">kjnxzNX klZNX </w:t>
      </w:r>
      <w:r>
        <w:br/>
        <w:t xml:space="preserve">ZXlZKNX;kNJx </w:t>
      </w:r>
      <w:r>
        <w:br/>
        <w:t>ZLXKnZ LKXnj ZX</w:t>
      </w:r>
    </w:p>
    <w:p w:rsidR="001A6F11" w:rsidRPr="001A6F11" w:rsidRDefault="001A6F11" w:rsidP="001A6F11"/>
    <w:p w:rsidR="00ED1263" w:rsidRDefault="00EF15B9">
      <w:pPr>
        <w:pStyle w:val="Heading1"/>
      </w:pPr>
      <w:bookmarkStart w:id="2" w:name="_Toc13049187"/>
      <w:r>
        <w:t>BBBBBBBBB</w:t>
      </w:r>
      <w:bookmarkEnd w:id="2"/>
    </w:p>
    <w:p w:rsidR="001A6F11" w:rsidRDefault="001A6F11" w:rsidP="001A6F11">
      <w:r>
        <w:t>xLZHX ZX</w:t>
      </w:r>
    </w:p>
    <w:p w:rsidR="001A6F11" w:rsidRPr="001A6F11" w:rsidRDefault="001A6F11" w:rsidP="001A6F11">
      <w:r>
        <w:t xml:space="preserve">ZXZLXH lKZJX </w:t>
      </w:r>
    </w:p>
    <w:p w:rsidR="00ED1263" w:rsidRDefault="00EF15B9">
      <w:pPr>
        <w:pStyle w:val="Heading1"/>
      </w:pPr>
      <w:bookmarkStart w:id="3" w:name="_Toc13049188"/>
      <w:r>
        <w:t>CCCCCCCC</w:t>
      </w:r>
      <w:bookmarkEnd w:id="3"/>
    </w:p>
    <w:p w:rsidR="001A6F11" w:rsidRDefault="001A6F11" w:rsidP="001A6F11">
      <w:r>
        <w:t>Asdjf asjdf lasd sd</w:t>
      </w:r>
    </w:p>
    <w:p w:rsidR="001A6F11" w:rsidRDefault="001A6F11" w:rsidP="001A6F11">
      <w:r>
        <w:t xml:space="preserve">Sldkjas dlkjas dlkj aslkdj </w:t>
      </w:r>
    </w:p>
    <w:p w:rsidR="001A6F11" w:rsidRPr="001A6F11" w:rsidRDefault="001A6F11" w:rsidP="001A6F11"/>
    <w:p w:rsidR="00245429" w:rsidRDefault="00E10EE6">
      <w:pPr>
        <w:pStyle w:val="Heading1"/>
      </w:pPr>
      <w:bookmarkStart w:id="4" w:name="_Toc13049189"/>
      <w:r>
        <w:t>CCCCCCCC</w:t>
      </w:r>
      <w:bookmarkEnd w:id="4"/>
    </w:p>
    <w:p w:rsidR="00245429" w:rsidRDefault="00E10EE6">
      <w:pPr>
        <w:pStyle w:val="Heading1"/>
      </w:pPr>
      <w:bookmarkStart w:id="5" w:name="_Toc13049190"/>
      <w:r>
        <w:t>BBBBBBBBB</w:t>
      </w:r>
      <w:bookmarkEnd w:id="5"/>
    </w:p>
    <w:p w:rsidR="00245429" w:rsidRDefault="00E10EE6">
      <w:pPr>
        <w:pStyle w:val="Heading1"/>
      </w:pPr>
      <w:bookmarkStart w:id="6" w:name="_Toc13049191"/>
      <w:r>
        <w:t>AAAAAAAAAAA</w:t>
      </w:r>
      <w:bookmarkEnd w:id="6"/>
    </w:p>
    <w:p w:rsidR="00245429" w:rsidRDefault="00E10EE6">
      <w:pPr>
        <w:pStyle w:val="Heading1"/>
      </w:pPr>
      <w:bookmarkStart w:id="7" w:name="_Toc13049192"/>
      <w:r>
        <w:t>BBBBBBBBB</w:t>
      </w:r>
      <w:bookmarkEnd w:id="7"/>
    </w:p>
    <w:p w:rsidR="001E2A4E" w:rsidRDefault="00452E10">
      <w:pPr>
        <w:pStyle w:val="Heading1"/>
      </w:pPr>
      <w:bookmarkStart w:id="8" w:name="_Toc13049193"/>
      <w:r>
        <w:t>AAAAAAAAAAA</w:t>
      </w:r>
      <w:bookmarkEnd w:id="8"/>
    </w:p>
    <w:sectPr w:rsidR="001E2A4E" w:rsidSect="00FC36D5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F11"/>
    <w:rsid w:val="001E2A4E"/>
    <w:rsid w:val="00245429"/>
    <w:rsid w:val="0029639D"/>
    <w:rsid w:val="00326F90"/>
    <w:rsid w:val="003F01D5"/>
    <w:rsid w:val="00452E10"/>
    <w:rsid w:val="007300A8"/>
    <w:rsid w:val="00AA1D8D"/>
    <w:rsid w:val="00B47730"/>
    <w:rsid w:val="00CB0664"/>
    <w:rsid w:val="00E10EE6"/>
    <w:rsid w:val="00ED1263"/>
    <w:rsid w:val="00EF15B9"/>
    <w:rsid w:val="00F529CB"/>
    <w:rsid w:val="00FC3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42DC31-3700-4109-A8C2-E4E6D69B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0A8"/>
  </w:style>
  <w:style w:type="paragraph" w:styleId="Heading1">
    <w:name w:val="heading 1"/>
    <w:basedOn w:val="Normal"/>
    <w:next w:val="Normal"/>
    <w:link w:val="Heading1Char"/>
    <w:uiPriority w:val="9"/>
    <w:qFormat/>
    <w:rsid w:val="007300A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A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0A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7300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0A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00A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300A8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300A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0A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00A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300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0A8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0A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300A8"/>
    <w:rPr>
      <w:b/>
      <w:bCs/>
    </w:rPr>
  </w:style>
  <w:style w:type="character" w:styleId="Emphasis">
    <w:name w:val="Emphasis"/>
    <w:uiPriority w:val="20"/>
    <w:qFormat/>
    <w:rsid w:val="007300A8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300A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300A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300A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300A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300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300A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C36D5"/>
  </w:style>
  <w:style w:type="paragraph" w:styleId="TOC1">
    <w:name w:val="toc 1"/>
    <w:basedOn w:val="Normal"/>
    <w:next w:val="Normal"/>
    <w:autoRedefine/>
    <w:uiPriority w:val="39"/>
    <w:unhideWhenUsed/>
    <w:rsid w:val="007300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ECFCCA-D271-4A14-93E3-FD38847D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Tsachi Kotek</cp:lastModifiedBy>
  <cp:revision>9</cp:revision>
  <dcterms:created xsi:type="dcterms:W3CDTF">2013-12-23T23:15:00Z</dcterms:created>
  <dcterms:modified xsi:type="dcterms:W3CDTF">2019-07-03T09:26:00Z</dcterms:modified>
  <cp:category/>
</cp:coreProperties>
</file>
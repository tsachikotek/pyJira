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626263783"/>
        <w:docPartObj>
          <w:docPartGallery w:val="Cover Pages"/>
          <w:docPartUnique/>
        </w:docPartObj>
      </w:sdtPr>
      <w:sdtEndPr/>
      <w:sdtContent>
        <w:p w:rsidR="00FC36D5" w:rsidRDefault="00FC36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855C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python-docx</w:t>
                                    </w:r>
                                  </w:p>
                                </w:sdtContent>
                              </w:sdt>
                              <w:p w:rsidR="00FC36D5" w:rsidRDefault="00B414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36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python-docx</w:t>
                              </w:r>
                            </w:p>
                          </w:sdtContent>
                        </w:sdt>
                        <w:p w:rsidR="00FC36D5" w:rsidRDefault="00A127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36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FC36D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C36D5" w:rsidRDefault="00FC36D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B414C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eastAsia="Times New Roman" w:hAnsi="Consolas" w:cs="Courier New"/>
                                      <w:color w:val="404040"/>
                                      <w:sz w:val="18"/>
                                      <w:szCs w:val="18"/>
                                      <w:lang w:bidi="he-I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Consolas" w:eastAsia="Times New Roman" w:hAnsi="Consolas" w:cs="Courier New"/>
                                        <w:color w:val="404040"/>
                                        <w:sz w:val="18"/>
                                        <w:szCs w:val="18"/>
                                        <w:lang w:bidi="he-IL"/>
                                      </w:rPr>
                                      <w:t>Euros price : {{ price_dollars|multiply_by(0.88) }}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C36D5" w:rsidRDefault="00B414C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nsolas" w:eastAsia="Times New Roman" w:hAnsi="Consolas" w:cs="Courier New"/>
                                <w:color w:val="404040"/>
                                <w:sz w:val="18"/>
                                <w:szCs w:val="18"/>
                                <w:lang w:bidi="he-I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rFonts w:ascii="Consolas" w:eastAsia="Times New Roman" w:hAnsi="Consolas" w:cs="Courier New"/>
                                  <w:color w:val="404040"/>
                                  <w:sz w:val="18"/>
                                  <w:szCs w:val="18"/>
                                  <w:lang w:bidi="he-IL"/>
                                </w:rPr>
                                <w:t>Euros price : {{ price_dollars|multiply_by(0.88) }}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36D5" w:rsidRDefault="00FC36D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FC36D5" w:rsidRDefault="00FC36D5">
      <w:pPr>
        <w:pStyle w:val="Title"/>
      </w:pPr>
      <w:r>
        <w:lastRenderedPageBreak/>
        <w:t>Table of Content</w:t>
      </w:r>
    </w:p>
    <w:sdt>
      <w:sdtPr>
        <w:rPr>
          <w:caps w:val="0"/>
          <w:color w:val="auto"/>
          <w:spacing w:val="0"/>
          <w:sz w:val="20"/>
          <w:szCs w:val="20"/>
        </w:rPr>
        <w:id w:val="75347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0A8" w:rsidRDefault="007300A8">
          <w:pPr>
            <w:pStyle w:val="TOCHeading"/>
          </w:pPr>
          <w:r>
            <w:t>Contents</w:t>
          </w:r>
        </w:p>
        <w:p w:rsidR="00B414C1" w:rsidRDefault="007300A8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21842" w:history="1">
            <w:r w:rsidR="00B414C1" w:rsidRPr="00C221BD">
              <w:rPr>
                <w:rStyle w:val="Hyperlink"/>
                <w:noProof/>
              </w:rPr>
              <w:t>CI-19: Allot CI\CD vision presentation to QA</w:t>
            </w:r>
            <w:r w:rsidR="00B414C1">
              <w:rPr>
                <w:noProof/>
                <w:webHidden/>
              </w:rPr>
              <w:tab/>
            </w:r>
            <w:r w:rsidR="00B414C1">
              <w:rPr>
                <w:noProof/>
                <w:webHidden/>
              </w:rPr>
              <w:fldChar w:fldCharType="begin"/>
            </w:r>
            <w:r w:rsidR="00B414C1">
              <w:rPr>
                <w:noProof/>
                <w:webHidden/>
              </w:rPr>
              <w:instrText xml:space="preserve"> PAGEREF _Toc13121842 \h </w:instrText>
            </w:r>
            <w:r w:rsidR="00B414C1">
              <w:rPr>
                <w:noProof/>
                <w:webHidden/>
              </w:rPr>
            </w:r>
            <w:r w:rsidR="00B414C1">
              <w:rPr>
                <w:noProof/>
                <w:webHidden/>
              </w:rPr>
              <w:fldChar w:fldCharType="separate"/>
            </w:r>
            <w:r w:rsidR="00B414C1">
              <w:rPr>
                <w:noProof/>
                <w:webHidden/>
              </w:rPr>
              <w:t>5</w:t>
            </w:r>
            <w:r w:rsidR="00B414C1"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43" w:history="1">
            <w:r w:rsidRPr="00C221BD">
              <w:rPr>
                <w:rStyle w:val="Hyperlink"/>
                <w:noProof/>
              </w:rPr>
              <w:t>CI-17: Allot CI\CD vision presentation to AOS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44" w:history="1">
            <w:r w:rsidRPr="00C221BD">
              <w:rPr>
                <w:rStyle w:val="Hyperlink"/>
                <w:noProof/>
              </w:rPr>
              <w:t>CI-16: Allot CI\CD vision presentation to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45" w:history="1">
            <w:r w:rsidRPr="00C221BD">
              <w:rPr>
                <w:rStyle w:val="Hyperlink"/>
                <w:noProof/>
              </w:rPr>
              <w:t>CI-1786: Compile NX &amp; MD on new 64bit compialtion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46" w:history="1">
            <w:r w:rsidRPr="00C221BD">
              <w:rPr>
                <w:rStyle w:val="Hyperlink"/>
                <w:noProof/>
              </w:rPr>
              <w:t>CI-1785: Test, the generated 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47" w:history="1">
            <w:r w:rsidRPr="00C221BD">
              <w:rPr>
                <w:rStyle w:val="Hyperlink"/>
                <w:noProof/>
              </w:rPr>
              <w:t>CI-1784: refactor md-make.sh to support maven in BR_15.1.580_DEV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48" w:history="1">
            <w:r w:rsidRPr="00C221BD">
              <w:rPr>
                <w:rStyle w:val="Hyperlink"/>
                <w:noProof/>
              </w:rPr>
              <w:t>CI-1783: Upgrade all jenkins to ver 2.176.1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49" w:history="1">
            <w:r w:rsidRPr="00C221BD">
              <w:rPr>
                <w:rStyle w:val="Hyperlink"/>
                <w:noProof/>
              </w:rPr>
              <w:t>CI-1782: Jira Coverity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0" w:history="1">
            <w:r w:rsidRPr="00C221BD">
              <w:rPr>
                <w:rStyle w:val="Hyperlink"/>
                <w:noProof/>
              </w:rPr>
              <w:t>CI-1781: IDE Coverity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1" w:history="1">
            <w:r w:rsidRPr="00C221BD">
              <w:rPr>
                <w:rStyle w:val="Hyperlink"/>
                <w:noProof/>
              </w:rPr>
              <w:t>CI-1780: Create pipeline with coverity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2" w:history="1">
            <w:r w:rsidRPr="00C221BD">
              <w:rPr>
                <w:rStyle w:val="Hyperlink"/>
                <w:noProof/>
              </w:rPr>
              <w:t>CI-1779: Prepare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3" w:history="1">
            <w:r w:rsidRPr="00C221BD">
              <w:rPr>
                <w:rStyle w:val="Hyperlink"/>
                <w:noProof/>
              </w:rPr>
              <w:t>CI-1778: Incorporate to DSL with 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4" w:history="1">
            <w:r w:rsidRPr="00C221BD">
              <w:rPr>
                <w:rStyle w:val="Hyperlink"/>
                <w:noProof/>
              </w:rPr>
              <w:t>CI-1777: Create new pipeline for 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5" w:history="1">
            <w:r w:rsidRPr="00C221BD">
              <w:rPr>
                <w:rStyle w:val="Hyperlink"/>
                <w:noProof/>
              </w:rPr>
              <w:t>CI-1776:  Adding all the code authors as recipients at the PL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6" w:history="1">
            <w:r w:rsidRPr="00C221BD">
              <w:rPr>
                <w:rStyle w:val="Hyperlink"/>
                <w:noProof/>
              </w:rPr>
              <w:t>CI-1775: Testing - If any changes are made to upstream, verify they didn't break HS or AOS upstream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7" w:history="1">
            <w:r w:rsidRPr="00C221BD">
              <w:rPr>
                <w:rStyle w:val="Hyperlink"/>
                <w:noProof/>
              </w:rPr>
              <w:t>CI-1774: Refactor downstream pipelines to consume parameters based on how generic upstream passes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8" w:history="1">
            <w:r w:rsidRPr="00C221BD">
              <w:rPr>
                <w:rStyle w:val="Hyperlink"/>
                <w:noProof/>
              </w:rPr>
              <w:t>CI-1773: Refactor conf.yaml to a structure consumable by the generic upstream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59" w:history="1">
            <w:r w:rsidRPr="00C221BD">
              <w:rPr>
                <w:rStyle w:val="Hyperlink"/>
                <w:noProof/>
              </w:rPr>
              <w:t>CI-1772: Merge with Rakuten Dev branch -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0" w:history="1">
            <w:r w:rsidRPr="00C221BD">
              <w:rPr>
                <w:rStyle w:val="Hyperlink"/>
                <w:noProof/>
              </w:rPr>
              <w:t>CI-1771: Fixed CS 16.1.20 PL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1" w:history="1">
            <w:r w:rsidRPr="00C221BD">
              <w:rPr>
                <w:rStyle w:val="Hyperlink"/>
                <w:noProof/>
              </w:rPr>
              <w:t>CI-1770: Refactor DEBUG &amp; STAGE_SKIP parameters in all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2" w:history="1">
            <w:r w:rsidRPr="00C221BD">
              <w:rPr>
                <w:rStyle w:val="Hyperlink"/>
                <w:noProof/>
              </w:rPr>
              <w:t>CI-1769: Try rename TERA to SGT in conf.yaml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3" w:history="1">
            <w:r w:rsidRPr="00C221BD">
              <w:rPr>
                <w:rStyle w:val="Hyperlink"/>
                <w:noProof/>
              </w:rPr>
              <w:t>CI-1768: Set a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4" w:history="1">
            <w:r w:rsidRPr="00C221BD">
              <w:rPr>
                <w:rStyle w:val="Hyperlink"/>
                <w:noProof/>
              </w:rPr>
              <w:t>CI-1767: QA - Nissim &amp;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5" w:history="1">
            <w:r w:rsidRPr="00C221BD">
              <w:rPr>
                <w:rStyle w:val="Hyperlink"/>
                <w:noProof/>
              </w:rPr>
              <w:t>CI-1766: QA - Avi &amp; Hadar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6" w:history="1">
            <w:r w:rsidRPr="00C221BD">
              <w:rPr>
                <w:rStyle w:val="Hyperlink"/>
                <w:noProof/>
              </w:rPr>
              <w:t>CI-1765: NMS - 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7" w:history="1">
            <w:r w:rsidRPr="00C221BD">
              <w:rPr>
                <w:rStyle w:val="Hyperlink"/>
                <w:noProof/>
              </w:rPr>
              <w:t>CI-1764: NMS - SMP &amp; 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8" w:history="1">
            <w:r w:rsidRPr="00C221BD">
              <w:rPr>
                <w:rStyle w:val="Hyperlink"/>
                <w:noProof/>
              </w:rPr>
              <w:t>CI-1763: NMS - ClearSee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69" w:history="1">
            <w:r w:rsidRPr="00C221BD">
              <w:rPr>
                <w:rStyle w:val="Hyperlink"/>
                <w:noProof/>
              </w:rPr>
              <w:t>CI-1762: AOS Control Plane + DPI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0" w:history="1">
            <w:r w:rsidRPr="00C221BD">
              <w:rPr>
                <w:rStyle w:val="Hyperlink"/>
                <w:noProof/>
              </w:rPr>
              <w:t>CI-1761: AOS RT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1" w:history="1">
            <w:r w:rsidRPr="00C221BD">
              <w:rPr>
                <w:rStyle w:val="Hyperlink"/>
                <w:noProof/>
              </w:rPr>
              <w:t>CI-1760: Review by CI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2" w:history="1">
            <w:r w:rsidRPr="00C221BD">
              <w:rPr>
                <w:rStyle w:val="Hyperlink"/>
                <w:noProof/>
              </w:rPr>
              <w:t>CI-1759: SMP Package script: if there is more than one smp rpm the package script packging all of them isntead of created rpm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3" w:history="1">
            <w:r w:rsidRPr="00C221BD">
              <w:rPr>
                <w:rStyle w:val="Hyperlink"/>
                <w:noProof/>
              </w:rPr>
              <w:t>CI-1758: Deploy in all Jenkins 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4" w:history="1">
            <w:r w:rsidRPr="00C221BD">
              <w:rPr>
                <w:rStyle w:val="Hyperlink"/>
                <w:noProof/>
              </w:rPr>
              <w:t>CI-1757: Create ansible integration process +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5" w:history="1">
            <w:r w:rsidRPr="00C221BD">
              <w:rPr>
                <w:rStyle w:val="Hyperlink"/>
                <w:noProof/>
              </w:rPr>
              <w:t>CI-1756: POC monitoring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6" w:history="1">
            <w:r w:rsidRPr="00C221BD">
              <w:rPr>
                <w:rStyle w:val="Hyperlink"/>
                <w:noProof/>
              </w:rPr>
              <w:t>CI-1755: prepare ver topology in 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7" w:history="1">
            <w:r w:rsidRPr="00C221BD">
              <w:rPr>
                <w:rStyle w:val="Hyperlink"/>
                <w:noProof/>
              </w:rPr>
              <w:t>CI-1754: Create pipeline for self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8" w:history="1">
            <w:r w:rsidRPr="00C221BD">
              <w:rPr>
                <w:rStyle w:val="Hyperlink"/>
                <w:noProof/>
              </w:rPr>
              <w:t>CI-1753: CDC - New build is triggered on each CI libs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79" w:history="1">
            <w:r w:rsidRPr="00C221BD">
              <w:rPr>
                <w:rStyle w:val="Hyperlink"/>
                <w:noProof/>
              </w:rPr>
              <w:t>CI-1752: clean all win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0" w:history="1">
            <w:r w:rsidRPr="00C221BD">
              <w:rPr>
                <w:rStyle w:val="Hyperlink"/>
                <w:noProof/>
              </w:rPr>
              <w:t>CI-1751: connect all jenkins env to new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1" w:history="1">
            <w:r w:rsidRPr="00C221BD">
              <w:rPr>
                <w:rStyle w:val="Hyperlink"/>
                <w:noProof/>
              </w:rPr>
              <w:t>CI-1750: create ansible process to connect jenkins to central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2" w:history="1">
            <w:r w:rsidRPr="00C221BD">
              <w:rPr>
                <w:rStyle w:val="Hyperlink"/>
                <w:noProof/>
              </w:rPr>
              <w:t>CI-1749: check one win server to multiple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3" w:history="1">
            <w:r w:rsidRPr="00C221BD">
              <w:rPr>
                <w:rStyle w:val="Hyperlink"/>
                <w:noProof/>
              </w:rPr>
              <w:t>CI-1748: VRA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4" w:history="1">
            <w:r w:rsidRPr="00C221BD">
              <w:rPr>
                <w:rStyle w:val="Hyperlink"/>
                <w:noProof/>
              </w:rPr>
              <w:t>CI-1747: Create pipeline for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5" w:history="1">
            <w:r w:rsidRPr="00C221BD">
              <w:rPr>
                <w:rStyle w:val="Hyperlink"/>
                <w:noProof/>
              </w:rPr>
              <w:t>CI-1746: understand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6" w:history="1">
            <w:r w:rsidRPr="00C221BD">
              <w:rPr>
                <w:rStyle w:val="Hyperlink"/>
                <w:noProof/>
              </w:rPr>
              <w:t>CI-1745: user management cleanup - define repository permissions and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7" w:history="1">
            <w:r w:rsidRPr="00C221BD">
              <w:rPr>
                <w:rStyle w:val="Hyperlink"/>
                <w:noProof/>
              </w:rPr>
              <w:t>CI-1744: user management cleanup - remove all non LDAP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8" w:history="1">
            <w:r w:rsidRPr="00C221BD">
              <w:rPr>
                <w:rStyle w:val="Hyperlink"/>
                <w:noProof/>
              </w:rPr>
              <w:t>CI-1743: user management cleanup - define groups and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89" w:history="1">
            <w:r w:rsidRPr="00C221BD">
              <w:rPr>
                <w:rStyle w:val="Hyperlink"/>
                <w:noProof/>
              </w:rPr>
              <w:t>CI-1742: user management cleanup - prepare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0" w:history="1">
            <w:r w:rsidRPr="00C221BD">
              <w:rPr>
                <w:rStyle w:val="Hyperlink"/>
                <w:noProof/>
              </w:rPr>
              <w:t>CI-1741: Migrate DPI to GIT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1" w:history="1">
            <w:r w:rsidRPr="00C221BD">
              <w:rPr>
                <w:rStyle w:val="Hyperlink"/>
                <w:noProof/>
              </w:rPr>
              <w:t>CI-1740: Set a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2" w:history="1">
            <w:r w:rsidRPr="00C221BD">
              <w:rPr>
                <w:rStyle w:val="Hyperlink"/>
                <w:noProof/>
              </w:rPr>
              <w:t>CI-1739: CLONE - Upload parts to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3" w:history="1">
            <w:r w:rsidRPr="00C221BD">
              <w:rPr>
                <w:rStyle w:val="Hyperlink"/>
                <w:noProof/>
              </w:rPr>
              <w:t>CI-1738: CLONE - Create basic testing flow with 'Reduced Authenticator'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4" w:history="1">
            <w:r w:rsidRPr="00C221BD">
              <w:rPr>
                <w:rStyle w:val="Hyperlink"/>
                <w:noProof/>
              </w:rPr>
              <w:t>CI-1737: CLONE - Integrate cpp code in the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5" w:history="1">
            <w:r w:rsidRPr="00C221BD">
              <w:rPr>
                <w:rStyle w:val="Hyperlink"/>
                <w:noProof/>
              </w:rPr>
              <w:t>CI-1736: CLONE - activate 'buildBins'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6" w:history="1">
            <w:r w:rsidRPr="00C221BD">
              <w:rPr>
                <w:rStyle w:val="Hyperlink"/>
                <w:noProof/>
              </w:rPr>
              <w:t>CI-1735: CLONE - Convert SMPL to .xml WITHOUT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7" w:history="1">
            <w:r w:rsidRPr="00C221BD">
              <w:rPr>
                <w:rStyle w:val="Hyperlink"/>
                <w:noProof/>
              </w:rPr>
              <w:t>CI-1734: TBR - Migrate DPI to GIT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8" w:history="1">
            <w:r w:rsidRPr="00C221BD">
              <w:rPr>
                <w:rStyle w:val="Hyperlink"/>
                <w:noProof/>
              </w:rPr>
              <w:t>CI-1733: Git LFS Support for ACP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899" w:history="1">
            <w:r w:rsidRPr="00C221BD">
              <w:rPr>
                <w:rStyle w:val="Hyperlink"/>
                <w:noProof/>
              </w:rPr>
              <w:t>CI-1732: Pilot - Supporting embedded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0" w:history="1">
            <w:r w:rsidRPr="00C221BD">
              <w:rPr>
                <w:rStyle w:val="Hyperlink"/>
                <w:noProof/>
              </w:rPr>
              <w:t>CI-1731: AOS Developers new 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1" w:history="1">
            <w:r w:rsidRPr="00C221BD">
              <w:rPr>
                <w:rStyle w:val="Hyperlink"/>
                <w:noProof/>
              </w:rPr>
              <w:t>CI-1730: New CI for 16.2.0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2" w:history="1">
            <w:r w:rsidRPr="00C221BD">
              <w:rPr>
                <w:rStyle w:val="Hyperlink"/>
                <w:noProof/>
              </w:rPr>
              <w:t>CI-1729: New CI for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3" w:history="1">
            <w:r w:rsidRPr="00C221BD">
              <w:rPr>
                <w:rStyle w:val="Hyperlink"/>
                <w:noProof/>
              </w:rPr>
              <w:t>CI-1728: Create 16.2.0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4" w:history="1">
            <w:r w:rsidRPr="00C221BD">
              <w:rPr>
                <w:rStyle w:val="Hyperlink"/>
                <w:noProof/>
              </w:rPr>
              <w:t>CI-1727: Change master to build 16.1.20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5" w:history="1">
            <w:r w:rsidRPr="00C221BD">
              <w:rPr>
                <w:rStyle w:val="Hyperlink"/>
                <w:noProof/>
              </w:rPr>
              <w:t>CI-1726: Merge 16.1.20 to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6" w:history="1">
            <w:r w:rsidRPr="00C221BD">
              <w:rPr>
                <w:rStyle w:val="Hyperlink"/>
                <w:noProof/>
              </w:rPr>
              <w:t>CI-1725: Install with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7" w:history="1">
            <w:r w:rsidRPr="00C221BD">
              <w:rPr>
                <w:rStyle w:val="Hyperlink"/>
                <w:noProof/>
              </w:rPr>
              <w:t>CI-1724: SMP Product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8" w:history="1">
            <w:r w:rsidRPr="00C221BD">
              <w:rPr>
                <w:rStyle w:val="Hyperlink"/>
                <w:noProof/>
              </w:rPr>
              <w:t>CI-1723: SMP CI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09" w:history="1">
            <w:r w:rsidRPr="00C221BD">
              <w:rPr>
                <w:rStyle w:val="Hyperlink"/>
                <w:noProof/>
              </w:rPr>
              <w:t>CI-1722: CMSoft CI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0" w:history="1">
            <w:r w:rsidRPr="00C221BD">
              <w:rPr>
                <w:rStyle w:val="Hyperlink"/>
                <w:noProof/>
              </w:rPr>
              <w:t>CI-1721: Sync with Emanuel on Dockerizing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1" w:history="1">
            <w:r w:rsidRPr="00C221BD">
              <w:rPr>
                <w:rStyle w:val="Hyperlink"/>
                <w:noProof/>
              </w:rPr>
              <w:t>CI-1720: Static machine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2" w:history="1">
            <w:r w:rsidRPr="00C221BD">
              <w:rPr>
                <w:rStyle w:val="Hyperlink"/>
                <w:noProof/>
              </w:rPr>
              <w:t>CI-1719: what ACP version is part of &lt;global version&gt;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3" w:history="1">
            <w:r w:rsidRPr="00C221BD">
              <w:rPr>
                <w:rStyle w:val="Hyperlink"/>
                <w:noProof/>
              </w:rPr>
              <w:t>CI-1718: How many releases are on &lt;version&gt;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4" w:history="1">
            <w:r w:rsidRPr="00C221BD">
              <w:rPr>
                <w:rStyle w:val="Hyperlink"/>
                <w:noProof/>
              </w:rPr>
              <w:t>CI-1717: Get me the latest global environment (Get EaaS)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5" w:history="1">
            <w:r w:rsidRPr="00C221BD">
              <w:rPr>
                <w:rStyle w:val="Hyperlink"/>
                <w:noProof/>
              </w:rPr>
              <w:t>CI-1716: Provide Artifactory link to latest &lt;product&gt; passed &lt;gate&gt;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6" w:history="1">
            <w:r w:rsidRPr="00C221BD">
              <w:rPr>
                <w:rStyle w:val="Hyperlink"/>
                <w:noProof/>
              </w:rPr>
              <w:t>CI-1715: Get report of latest Product Line for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7" w:history="1">
            <w:r w:rsidRPr="00C221BD">
              <w:rPr>
                <w:rStyle w:val="Hyperlink"/>
                <w:noProof/>
              </w:rPr>
              <w:t>CI-1714: Get report of latest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8" w:history="1">
            <w:r w:rsidRPr="00C221BD">
              <w:rPr>
                <w:rStyle w:val="Hyperlink"/>
                <w:noProof/>
              </w:rPr>
              <w:t>CI-1713: XText ecosystem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19" w:history="1">
            <w:r w:rsidRPr="00C221BD">
              <w:rPr>
                <w:rStyle w:val="Hyperlink"/>
                <w:noProof/>
              </w:rPr>
              <w:t>CI-1712: New AOS CI machines for 16.1.20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0" w:history="1">
            <w:r w:rsidRPr="00C221BD">
              <w:rPr>
                <w:rStyle w:val="Hyperlink"/>
                <w:noProof/>
              </w:rPr>
              <w:t>CI-1711: Fix copyArtifacts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1" w:history="1">
            <w:r w:rsidRPr="00C221BD">
              <w:rPr>
                <w:rStyle w:val="Hyperlink"/>
                <w:noProof/>
              </w:rPr>
              <w:t>CI-1710: aExportDataCIUpstreamDownstream.groovy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2" w:history="1">
            <w:r w:rsidRPr="00C221BD">
              <w:rPr>
                <w:rStyle w:val="Hyperlink"/>
                <w:noProof/>
              </w:rPr>
              <w:t>CI-1709: AOS - Branch out activity for 16.2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3" w:history="1">
            <w:r w:rsidRPr="00C221BD">
              <w:rPr>
                <w:rStyle w:val="Hyperlink"/>
                <w:noProof/>
              </w:rPr>
              <w:t>CI-1708: SMP code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4" w:history="1">
            <w:r w:rsidRPr="00C221BD">
              <w:rPr>
                <w:rStyle w:val="Hyperlink"/>
                <w:noProof/>
              </w:rPr>
              <w:t>CI-1707: Delete obsolete ProtocolPack from DPI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5" w:history="1">
            <w:r w:rsidRPr="00C221BD">
              <w:rPr>
                <w:rStyle w:val="Hyperlink"/>
                <w:noProof/>
              </w:rPr>
              <w:t>CI-1706: fix Clasifier_Build_Docker_Pipeline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6" w:history="1">
            <w:r w:rsidRPr="00C221BD">
              <w:rPr>
                <w:rStyle w:val="Hyperlink"/>
                <w:noProof/>
              </w:rPr>
              <w:t>CI-1705: New build machine for 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7" w:history="1">
            <w:r w:rsidRPr="00C221BD">
              <w:rPr>
                <w:rStyle w:val="Hyperlink"/>
                <w:noProof/>
              </w:rPr>
              <w:t>CI-1704: Create ci for  ACP 17.12.1 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8" w:history="1">
            <w:r w:rsidRPr="00C221BD">
              <w:rPr>
                <w:rStyle w:val="Hyperlink"/>
                <w:noProof/>
              </w:rPr>
              <w:t>CI-1703: Add docker based stage for supporting HS router unit testing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29" w:history="1">
            <w:r w:rsidRPr="00C221BD">
              <w:rPr>
                <w:rStyle w:val="Hyperlink"/>
                <w:noProof/>
              </w:rPr>
              <w:t>CI-1702: aGetLastCommit should trim the result to remove \n and whitespaces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0" w:history="1">
            <w:r w:rsidRPr="00C221BD">
              <w:rPr>
                <w:rStyle w:val="Hyperlink"/>
                <w:noProof/>
              </w:rPr>
              <w:t>CI-1701: Refactor SMP installation in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1" w:history="1">
            <w:r w:rsidRPr="00C221BD">
              <w:rPr>
                <w:rStyle w:val="Hyperlink"/>
                <w:noProof/>
              </w:rPr>
              <w:t>CI-1699: SMP (CI-CD pipelines) based on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2" w:history="1">
            <w:r w:rsidRPr="00C221BD">
              <w:rPr>
                <w:rStyle w:val="Hyperlink"/>
                <w:noProof/>
              </w:rPr>
              <w:t>CI-1698: optimize jenkins win 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3" w:history="1">
            <w:r w:rsidRPr="00C221BD">
              <w:rPr>
                <w:rStyle w:val="Hyperlink"/>
                <w:noProof/>
              </w:rPr>
              <w:t>CI-1697: Self Service - Ver to Artifactory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4" w:history="1">
            <w:r w:rsidRPr="00C221BD">
              <w:rPr>
                <w:rStyle w:val="Hyperlink"/>
                <w:noProof/>
              </w:rPr>
              <w:t>CI-1696: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5" w:history="1">
            <w:r w:rsidRPr="00C221BD">
              <w:rPr>
                <w:rStyle w:val="Hyperlink"/>
                <w:noProof/>
              </w:rPr>
              <w:t>CI-1695: SMP MVNization - Cont'd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6" w:history="1">
            <w:r w:rsidRPr="00C221BD">
              <w:rPr>
                <w:rStyle w:val="Hyperlink"/>
                <w:noProof/>
              </w:rPr>
              <w:t>CI-1694: Build server for AOS in Marketplace ( manual creation)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7" w:history="1">
            <w:r w:rsidRPr="00C221BD">
              <w:rPr>
                <w:rStyle w:val="Hyperlink"/>
                <w:noProof/>
              </w:rPr>
              <w:t>CI-1693: Infra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8" w:history="1">
            <w:r w:rsidRPr="00C221BD">
              <w:rPr>
                <w:rStyle w:val="Hyperlink"/>
                <w:noProof/>
              </w:rPr>
              <w:t>CI-1692: Migrate DPI to GIT - Cont'd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39" w:history="1">
            <w:r w:rsidRPr="00C221BD">
              <w:rPr>
                <w:rStyle w:val="Hyperlink"/>
                <w:noProof/>
              </w:rPr>
              <w:t>CI-1691: Create sonarqube pipeline for aos rakuten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0" w:history="1">
            <w:r w:rsidRPr="00C221BD">
              <w:rPr>
                <w:rStyle w:val="Hyperlink"/>
                <w:noProof/>
              </w:rPr>
              <w:t>CI-1690: SonarLint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1" w:history="1">
            <w:r w:rsidRPr="00C221BD">
              <w:rPr>
                <w:rStyle w:val="Hyperlink"/>
                <w:noProof/>
              </w:rPr>
              <w:t>CI-1689: Jenkins slave out of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2" w:history="1">
            <w:r w:rsidRPr="00C221BD">
              <w:rPr>
                <w:rStyle w:val="Hyperlink"/>
                <w:noProof/>
              </w:rPr>
              <w:t>CI-1688: CMSoft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3" w:history="1">
            <w:r w:rsidRPr="00C221BD">
              <w:rPr>
                <w:rStyle w:val="Hyperlink"/>
                <w:noProof/>
              </w:rPr>
              <w:t>CI-1687: Package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4" w:history="1">
            <w:r w:rsidRPr="00C221BD">
              <w:rPr>
                <w:rStyle w:val="Hyperlink"/>
                <w:noProof/>
              </w:rPr>
              <w:t>CI-1686: 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5" w:history="1">
            <w:r w:rsidRPr="00C221BD">
              <w:rPr>
                <w:rStyle w:val="Hyperlink"/>
                <w:noProof/>
              </w:rPr>
              <w:t>CI-19: Allot CI\CD vision presentation to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6" w:history="1">
            <w:r w:rsidRPr="00C221BD">
              <w:rPr>
                <w:rStyle w:val="Hyperlink"/>
                <w:noProof/>
              </w:rPr>
              <w:t>CI-17: Allot CI\CD vision presentation to AOS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7" w:history="1">
            <w:r w:rsidRPr="00C221BD">
              <w:rPr>
                <w:rStyle w:val="Hyperlink"/>
                <w:noProof/>
              </w:rPr>
              <w:t>CI-16: Allot CI\CD vision presentation to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8" w:history="1">
            <w:r w:rsidRPr="00C221BD">
              <w:rPr>
                <w:rStyle w:val="Hyperlink"/>
                <w:noProof/>
              </w:rPr>
              <w:t>CI-19: Allot CI\CD vision presentation to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49" w:history="1">
            <w:r w:rsidRPr="00C221BD">
              <w:rPr>
                <w:rStyle w:val="Hyperlink"/>
                <w:noProof/>
              </w:rPr>
              <w:t>CI-17: Allot CI\CD vision presentation to AOS leaders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C1" w:rsidRDefault="00B414C1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121950" w:history="1">
            <w:r w:rsidRPr="00C221BD">
              <w:rPr>
                <w:rStyle w:val="Hyperlink"/>
                <w:noProof/>
              </w:rPr>
              <w:t>CI-16: Allot CI\CD vision presentation to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A8" w:rsidRDefault="007300A8">
          <w:r>
            <w:rPr>
              <w:b/>
              <w:bCs/>
              <w:noProof/>
            </w:rPr>
            <w:fldChar w:fldCharType="end"/>
          </w:r>
        </w:p>
      </w:sdtContent>
    </w:sdt>
    <w:p w:rsidR="00F529CB" w:rsidRDefault="00F529CB">
      <w:r>
        <w:br w:type="page"/>
      </w:r>
    </w:p>
    <w:p w:rsidR="003F01D5" w:rsidRPr="00F529CB" w:rsidRDefault="003F01D5" w:rsidP="00F529C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B0824" w:rsidRDefault="005967D2">
      <w:pPr>
        <w:pStyle w:val="Title"/>
      </w:pPr>
      <w:r>
        <w:t>REQUESRMENTS:</w:t>
      </w:r>
    </w:p>
    <w:p w:rsidR="005B0824" w:rsidRDefault="005967D2">
      <w:pPr>
        <w:pStyle w:val="Heading1"/>
      </w:pPr>
      <w:bookmarkStart w:id="1" w:name="_Toc13121842"/>
      <w:r>
        <w:t>CI-19: Allot CI\CD vision presentation to QA</w:t>
      </w:r>
      <w:bookmarkEnd w:id="1"/>
    </w:p>
    <w:p w:rsidR="005B0824" w:rsidRDefault="005967D2">
      <w:pPr>
        <w:pStyle w:val="IntenseQuote"/>
      </w:pPr>
      <w:r>
        <w:t>Allot CI\CD vision presentation to QA</w:t>
      </w:r>
    </w:p>
    <w:p w:rsidR="005B0824" w:rsidRDefault="005967D2">
      <w:pPr>
        <w:pStyle w:val="IntenseQuote"/>
      </w:pPr>
      <w:r>
        <w:t>Created: 2018-03-22T09:36:50.000+0200</w:t>
      </w:r>
    </w:p>
    <w:p w:rsidR="005B0824" w:rsidRDefault="005967D2">
      <w:pPr>
        <w:pStyle w:val="IntenseQuote"/>
      </w:pPr>
      <w:r>
        <w:t>Status: Done</w:t>
      </w:r>
    </w:p>
    <w:p w:rsidR="005B0824" w:rsidRDefault="005967D2">
      <w:pPr>
        <w:pStyle w:val="Heading1"/>
      </w:pPr>
      <w:bookmarkStart w:id="2" w:name="_Toc13121843"/>
      <w:r>
        <w:t>CI-17: Allot CI\CD vision presentation to AOS leaders</w:t>
      </w:r>
      <w:bookmarkEnd w:id="2"/>
    </w:p>
    <w:p w:rsidR="005B0824" w:rsidRDefault="005967D2">
      <w:pPr>
        <w:pStyle w:val="IntenseQuote"/>
      </w:pPr>
      <w:r>
        <w:t>Allot CI\CD vision presentation to AOS leaders</w:t>
      </w:r>
    </w:p>
    <w:p w:rsidR="005B0824" w:rsidRDefault="005967D2">
      <w:pPr>
        <w:pStyle w:val="IntenseQuote"/>
      </w:pPr>
      <w:r>
        <w:t>Created: 2018-03-22T09:36:49.000+0200</w:t>
      </w:r>
    </w:p>
    <w:p w:rsidR="005B0824" w:rsidRDefault="005967D2">
      <w:pPr>
        <w:pStyle w:val="IntenseQuote"/>
      </w:pPr>
      <w:r>
        <w:t>Status: Done</w:t>
      </w:r>
    </w:p>
    <w:p w:rsidR="005B0824" w:rsidRDefault="005967D2">
      <w:pPr>
        <w:pStyle w:val="Heading1"/>
      </w:pPr>
      <w:bookmarkStart w:id="3" w:name="_Toc13121844"/>
      <w:r>
        <w:t>CI-16: Allot CI\CD vision presentation to Management</w:t>
      </w:r>
      <w:bookmarkEnd w:id="3"/>
    </w:p>
    <w:p w:rsidR="005B0824" w:rsidRDefault="005967D2">
      <w:pPr>
        <w:pStyle w:val="IntenseQuote"/>
      </w:pPr>
      <w:r>
        <w:t>Allot CI\CD vision presentation to Management</w:t>
      </w:r>
    </w:p>
    <w:p w:rsidR="005B0824" w:rsidRDefault="005967D2">
      <w:pPr>
        <w:pStyle w:val="IntenseQuote"/>
      </w:pPr>
      <w:r>
        <w:t>Created: 2018-03-22T09:36:48.000+0200</w:t>
      </w:r>
    </w:p>
    <w:p w:rsidR="005B0824" w:rsidRDefault="005967D2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" w:name="_Toc13121845"/>
      <w:r>
        <w:t>CI-1786: Compile NX &amp; MD on new 64bit compialtion machine</w:t>
      </w:r>
      <w:bookmarkEnd w:id="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2019-07-03T13:05:30.000+0300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5" w:name="_Toc13121846"/>
      <w:r>
        <w:t>CI-1785: Test, the generated RPM</w:t>
      </w:r>
      <w:bookmarkEnd w:id="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2019-07-02T09:02:24.000+0300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6" w:name="_Toc13121847"/>
      <w:r>
        <w:lastRenderedPageBreak/>
        <w:t>CI-1784: refactor md-make.sh to support maven in BR_15.1.580_DEV</w:t>
      </w:r>
      <w:bookmarkEnd w:id="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2019-07-02T09:01:56.000+0300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" w:name="_Toc13121848"/>
      <w:r>
        <w:t>CI-1783: Upgrade all jenkins to ver 2.176.1</w:t>
      </w:r>
      <w:bookmarkEnd w:id="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2019-07-01T08:27:24.000+0300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" w:name="_Toc13121849"/>
      <w:r>
        <w:t>CI-1782: Jira Coverity integration</w:t>
      </w:r>
      <w:bookmarkEnd w:id="8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2019-06-30T17:48:32.000+0300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" w:name="_Toc13121850"/>
      <w:r>
        <w:t>CI-1781: IDE Coverity integration</w:t>
      </w:r>
      <w:bookmarkEnd w:id="9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2019-06-30T17:48:25.000+0300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10" w:name="_Toc13121851"/>
      <w:r>
        <w:t>CI-1780: Create pipeline with coverity integration</w:t>
      </w:r>
      <w:bookmarkEnd w:id="1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2019-06-30T17:48:03.000+0300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11" w:name="_Toc13121852"/>
      <w:r>
        <w:t>CI-1779: Prepare presentation</w:t>
      </w:r>
      <w:bookmarkEnd w:id="11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2019-06-30T17:47:35.000+0300</w:t>
      </w:r>
    </w:p>
    <w:p w:rsidR="00C05716" w:rsidRDefault="0061358F">
      <w:pPr>
        <w:pStyle w:val="IntenseQuote"/>
      </w:pPr>
      <w:r>
        <w:lastRenderedPageBreak/>
        <w:t>Status: In Progress</w:t>
      </w:r>
    </w:p>
    <w:p w:rsidR="00C05716" w:rsidRDefault="0061358F">
      <w:pPr>
        <w:pStyle w:val="Heading1"/>
      </w:pPr>
      <w:bookmarkStart w:id="12" w:name="_Toc13121853"/>
      <w:r>
        <w:t>CI-1778: Incorporate to DSL with Ron</w:t>
      </w:r>
      <w:bookmarkEnd w:id="1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2019-06-27T14:51:54.000+0300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13" w:name="_Toc13121854"/>
      <w:r>
        <w:t>CI-1777: Create new pipeline for NX</w:t>
      </w:r>
      <w:bookmarkEnd w:id="13"/>
      <w:r>
        <w:t xml:space="preserve"> </w:t>
      </w:r>
    </w:p>
    <w:p w:rsidR="00C05716" w:rsidRDefault="0061358F">
      <w:pPr>
        <w:pStyle w:val="IntenseQuote"/>
      </w:pPr>
      <w:r>
        <w:t>Based on BR_15.1.580_DEV (all repos)</w:t>
      </w:r>
    </w:p>
    <w:p w:rsidR="00C05716" w:rsidRDefault="0061358F">
      <w:pPr>
        <w:pStyle w:val="IntenseQuote"/>
      </w:pPr>
      <w:r>
        <w:t>Created: 2019-06-26T17:14:53.000+0300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4" w:name="_Toc13121855"/>
      <w:r>
        <w:t>CI-1776:  Adding all the code authors as recipients at the PL report</w:t>
      </w:r>
      <w:bookmarkEnd w:id="1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2019-06-26T15:29:40.000+0300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5" w:name="_Toc13121856"/>
      <w:r>
        <w:t>CI-1775: Testing - If any changes are made to upstream, verify they didn't break HS or AOS upstream flow</w:t>
      </w:r>
      <w:bookmarkEnd w:id="1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2019-06-26T13:39:33.000+0300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16" w:name="_Toc13121857"/>
      <w:r>
        <w:t>CI-1774: Refactor downstream pipelines to consume parameters based on how generic upstream passes them</w:t>
      </w:r>
      <w:bookmarkEnd w:id="1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2019-06-26T13:38:57.000+0300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17" w:name="_Toc13121858"/>
      <w:r>
        <w:t>CI-1773: Refactor conf.yaml to a structure consumable by the generic upstream pipeline</w:t>
      </w:r>
      <w:bookmarkEnd w:id="1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2019-06-26T13:38:34.000+0300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18" w:name="_Toc13121859"/>
      <w:r>
        <w:t>CI-1772: Merge with Rakuten Dev branch - support</w:t>
      </w:r>
      <w:bookmarkEnd w:id="1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2019-06-25T17:35:19.000+0300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9" w:name="_Toc13121860"/>
      <w:r>
        <w:t>CI-1771: Fixed CS 16.1.20 PL pipeline</w:t>
      </w:r>
      <w:bookmarkEnd w:id="1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2019-06-25T16:55:49.000+0300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0" w:name="_Toc13121861"/>
      <w:r>
        <w:t>CI-1770: Refactor DEBUG &amp; STAGE_SKIP parameters in all pipelines</w:t>
      </w:r>
      <w:bookmarkEnd w:id="20"/>
    </w:p>
    <w:p w:rsidR="00C05716" w:rsidRDefault="0061358F">
      <w:pPr>
        <w:pStyle w:val="IntenseQuote"/>
      </w:pPr>
      <w:r>
        <w:t>Many pipelines contain the following type of expression before many of their stages:</w:t>
      </w:r>
      <w:r>
        <w:br/>
      </w:r>
      <w:r>
        <w:br/>
        <w:t xml:space="preserve"> when \{ expression {return !DEBUG || params.STAGE_CLONE} }</w:t>
      </w:r>
      <w:r>
        <w:br/>
      </w:r>
      <w:r>
        <w:br/>
        <w:t>A stage will be skipped if the job receives two parameters: DEBUG=true; and STAGE_CLONE=false.</w:t>
      </w:r>
      <w:r>
        <w:br/>
      </w:r>
      <w:r>
        <w:br/>
      </w:r>
      <w:r>
        <w:br/>
      </w:r>
      <w:r>
        <w:br/>
        <w:t>Its main purpose is to allow skipping certain stages in the flow to speedup feature testing or debugging.</w:t>
      </w:r>
      <w:r>
        <w:br/>
      </w:r>
      <w:r>
        <w:br/>
      </w:r>
      <w:r>
        <w:br/>
      </w:r>
      <w:r>
        <w:br/>
        <w:t>I suggest refactoring it to a more intuitive (and easier to work with) format such as:</w:t>
      </w:r>
      <w:r>
        <w:br/>
      </w:r>
      <w:r>
        <w:br/>
        <w:t>when \{ expression {return !params.SKIP_CLONE} }</w:t>
      </w:r>
    </w:p>
    <w:p w:rsidR="00C05716" w:rsidRDefault="0061358F">
      <w:pPr>
        <w:pStyle w:val="IntenseQuote"/>
      </w:pPr>
      <w:r>
        <w:t>Created: 2019-06-25T16:28:02.000+0300</w:t>
      </w:r>
    </w:p>
    <w:p w:rsidR="00C05716" w:rsidRDefault="0061358F">
      <w:pPr>
        <w:pStyle w:val="IntenseQuote"/>
      </w:pPr>
      <w:r>
        <w:lastRenderedPageBreak/>
        <w:t>Status: In Progress</w:t>
      </w:r>
    </w:p>
    <w:p w:rsidR="00C05716" w:rsidRDefault="0061358F">
      <w:pPr>
        <w:pStyle w:val="Heading1"/>
      </w:pPr>
      <w:bookmarkStart w:id="21" w:name="_Toc13121862"/>
      <w:r>
        <w:t>CI-1769: Try rename TERA to SGT in conf.yaml</w:t>
      </w:r>
      <w:bookmarkEnd w:id="21"/>
    </w:p>
    <w:p w:rsidR="00C05716" w:rsidRDefault="0061358F">
      <w:pPr>
        <w:pStyle w:val="IntenseQuote"/>
      </w:pPr>
      <w:r>
        <w:t>This may cause downstream/build to break, but if not then make the change.</w:t>
      </w:r>
    </w:p>
    <w:p w:rsidR="00C05716" w:rsidRDefault="0061358F">
      <w:pPr>
        <w:pStyle w:val="IntenseQuote"/>
      </w:pPr>
      <w:r>
        <w:t>Created: 2019-06-24T16:55:42.000+0300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2" w:name="_Toc13121863"/>
      <w:r>
        <w:t>CI-1768: Set a meeting</w:t>
      </w:r>
      <w:bookmarkEnd w:id="22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2019-06-24T16:35:59.000+0300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23" w:name="_Toc13121864"/>
      <w:r>
        <w:t>CI-1767: QA - Nissim &amp; others</w:t>
      </w:r>
      <w:bookmarkEnd w:id="2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2019-06-24T15:24:23.000+0300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24" w:name="_Toc13121865"/>
      <w:r>
        <w:t>CI-1766: QA - Avi &amp; Hadar</w:t>
      </w:r>
      <w:bookmarkEnd w:id="2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2019-06-24T15:23:17.000+0300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25" w:name="_Toc13121866"/>
      <w:r>
        <w:t>CI-1765: NMS - NX</w:t>
      </w:r>
      <w:bookmarkEnd w:id="2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2019-06-24T15:22:27.000+0300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26" w:name="_Toc13121867"/>
      <w:r>
        <w:t>CI-1764: NMS - SMP &amp; DDOS</w:t>
      </w:r>
      <w:bookmarkEnd w:id="2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2019-06-24T15:22:14.000+0300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27" w:name="_Toc13121868"/>
      <w:r>
        <w:t>CI-1763: NMS - ClearSee</w:t>
      </w:r>
      <w:bookmarkEnd w:id="2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2019-06-24T15:21:41.000+0300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8" w:name="_Toc13121869"/>
      <w:r>
        <w:t>CI-1762: AOS Control Plane + DPI SW</w:t>
      </w:r>
      <w:bookmarkEnd w:id="2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2019-06-24T15:21:27.000+0300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29" w:name="_Toc13121870"/>
      <w:r>
        <w:t>CI-1761: AOS RT teams</w:t>
      </w:r>
      <w:bookmarkEnd w:id="2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2019-06-24T15:20:36.000+0300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0" w:name="_Toc13121871"/>
      <w:r>
        <w:t>CI-1760: Review by CI team</w:t>
      </w:r>
      <w:bookmarkEnd w:id="3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2019-06-24T15:19:45.000+0300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1" w:name="_Toc13121872"/>
      <w:r>
        <w:t>CI-1759: SMP Package script: if there is more than one smp rpm the package script packging all of them isntead of created rpm</w:t>
      </w:r>
      <w:bookmarkEnd w:id="3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2019-06-24T14:50:30.000+0300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2" w:name="_Toc13121873"/>
      <w:r>
        <w:t>CI-1758: Deploy in all Jenkins env</w:t>
      </w:r>
      <w:bookmarkEnd w:id="3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2019-06-24T10:30:19.000+0300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33" w:name="_Toc13121874"/>
      <w:r>
        <w:t>CI-1757: Create ansible integration process + pipeline</w:t>
      </w:r>
      <w:bookmarkEnd w:id="33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2019-06-24T10:29:50.000+0300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34" w:name="_Toc13121875"/>
      <w:r>
        <w:t>CI-1756: POC monitoring tools</w:t>
      </w:r>
      <w:bookmarkEnd w:id="34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2019-06-24T10:29:12.000+0300</w:t>
      </w:r>
    </w:p>
    <w:p w:rsidR="00C05716" w:rsidRDefault="0061358F">
      <w:pPr>
        <w:pStyle w:val="IntenseQuote"/>
      </w:pPr>
      <w:r>
        <w:t>Status: In Progress</w:t>
      </w:r>
    </w:p>
    <w:p w:rsidR="00C05716" w:rsidRDefault="0061358F">
      <w:pPr>
        <w:pStyle w:val="Heading1"/>
      </w:pPr>
      <w:bookmarkStart w:id="35" w:name="_Toc13121876"/>
      <w:r>
        <w:t>CI-1755: prepare ver topology in artifactory</w:t>
      </w:r>
      <w:bookmarkEnd w:id="35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2019-06-24T10:28:10.000+0300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6" w:name="_Toc13121877"/>
      <w:r>
        <w:t>CI-1754: Create pipeline for self service</w:t>
      </w:r>
      <w:bookmarkEnd w:id="36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2019-06-24T10:27:22.000+0300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37" w:name="_Toc13121878"/>
      <w:r>
        <w:t>CI-1753: CDC - New build is triggered on each CI libs commit</w:t>
      </w:r>
      <w:bookmarkEnd w:id="37"/>
      <w:r>
        <w:t xml:space="preserve"> </w:t>
      </w:r>
    </w:p>
    <w:p w:rsidR="00C05716" w:rsidRDefault="0061358F">
      <w:pPr>
        <w:pStyle w:val="IntenseQuote"/>
      </w:pPr>
      <w:r>
        <w:t>Move to build per request </w:t>
      </w:r>
    </w:p>
    <w:p w:rsidR="00C05716" w:rsidRDefault="0061358F">
      <w:pPr>
        <w:pStyle w:val="IntenseQuote"/>
      </w:pPr>
      <w:r>
        <w:t>Created: 2019-06-24T10:27:21.000+0300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8" w:name="_Toc13121879"/>
      <w:r>
        <w:lastRenderedPageBreak/>
        <w:t>CI-1752: clean all win server</w:t>
      </w:r>
      <w:bookmarkEnd w:id="3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2019-06-24T10:24:20.000+0300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39" w:name="_Toc13121880"/>
      <w:r>
        <w:t>CI-1751: connect all jenkins env to new server</w:t>
      </w:r>
      <w:bookmarkEnd w:id="39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2019-06-24T10:24:06.000+0300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0" w:name="_Toc13121881"/>
      <w:r>
        <w:t>CI-1750: create ansible process to connect jenkins to central server</w:t>
      </w:r>
      <w:bookmarkEnd w:id="4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2019-06-24T10:23:29.000+0300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1" w:name="_Toc13121882"/>
      <w:r>
        <w:t>CI-1749: check one win server to multiple jenkins</w:t>
      </w:r>
      <w:bookmarkEnd w:id="41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2019-06-24T10:22:51.000+0300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2" w:name="_Toc13121883"/>
      <w:r>
        <w:t>CI-1748: VRA integration</w:t>
      </w:r>
      <w:bookmarkEnd w:id="42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2019-06-24T10:13:43.000+0300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3" w:name="_Toc13121884"/>
      <w:r>
        <w:t>CI-1747: Create pipeline for templates</w:t>
      </w:r>
      <w:bookmarkEnd w:id="4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2019-06-24T10:13:24.000+0300</w:t>
      </w:r>
    </w:p>
    <w:p w:rsidR="00C05716" w:rsidRDefault="0061358F">
      <w:pPr>
        <w:pStyle w:val="IntenseQuote"/>
      </w:pPr>
      <w:r>
        <w:lastRenderedPageBreak/>
        <w:t>Status: In Review</w:t>
      </w:r>
    </w:p>
    <w:p w:rsidR="00C05716" w:rsidRDefault="0061358F">
      <w:pPr>
        <w:pStyle w:val="Heading1"/>
      </w:pPr>
      <w:bookmarkStart w:id="44" w:name="_Toc13121885"/>
      <w:r>
        <w:t>CI-1746: understand prerequisites</w:t>
      </w:r>
      <w:bookmarkEnd w:id="44"/>
      <w:r>
        <w:t xml:space="preserve"> </w:t>
      </w:r>
    </w:p>
    <w:p w:rsidR="00C05716" w:rsidRDefault="0061358F">
      <w:pPr>
        <w:pStyle w:val="IntenseQuote"/>
      </w:pPr>
      <w:r>
        <w:t>get prerequisites from [~rsadeh@allot.com] </w:t>
      </w:r>
      <w:r>
        <w:br/>
      </w:r>
      <w:r>
        <w:br/>
        <w:t xml:space="preserve"> * ACP versions</w:t>
      </w:r>
      <w:r>
        <w:br/>
      </w:r>
      <w:r>
        <w:br/>
        <w:t xml:space="preserve"> * packages to install</w:t>
      </w:r>
      <w:r>
        <w:br/>
      </w:r>
      <w:r>
        <w:br/>
        <w:t xml:space="preserve"> * system users</w:t>
      </w:r>
    </w:p>
    <w:p w:rsidR="00C05716" w:rsidRDefault="0061358F">
      <w:pPr>
        <w:pStyle w:val="IntenseQuote"/>
      </w:pPr>
      <w:r>
        <w:t>Created: 2019-06-24T10:12:59.000+0300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45" w:name="_Toc13121886"/>
      <w:r>
        <w:t>CI-1745: user management cleanup - define repository permissions and policy</w:t>
      </w:r>
      <w:bookmarkEnd w:id="45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2019-06-24T10:06:52.000+0300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6" w:name="_Toc13121887"/>
      <w:r>
        <w:t>CI-1744: user management cleanup - remove all non LDAP users</w:t>
      </w:r>
      <w:bookmarkEnd w:id="4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2019-06-24T10:06:22.000+0300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7" w:name="_Toc13121888"/>
      <w:r>
        <w:t>CI-1743: user management cleanup - define groups and policy</w:t>
      </w:r>
      <w:bookmarkEnd w:id="47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2019-06-24T10:05:53.000+0300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8" w:name="_Toc13121889"/>
      <w:r>
        <w:t>CI-1742: user management cleanup - prepare</w:t>
      </w:r>
      <w:bookmarkEnd w:id="48"/>
      <w:r>
        <w:t xml:space="preserve"> </w:t>
      </w:r>
    </w:p>
    <w:p w:rsidR="00C05716" w:rsidRDefault="0061358F">
      <w:pPr>
        <w:pStyle w:val="IntenseQuote"/>
      </w:pPr>
      <w:r>
        <w:t>prepare teams to use jenkins tools to upload/download from artifactory</w:t>
      </w:r>
      <w:r>
        <w:br/>
      </w:r>
      <w:r>
        <w:br/>
      </w:r>
      <w:r>
        <w:lastRenderedPageBreak/>
        <w:t xml:space="preserve"> * mail</w:t>
      </w:r>
      <w:r>
        <w:br/>
      </w:r>
      <w:r>
        <w:br/>
        <w:t xml:space="preserve"> * share pipeline script</w:t>
      </w:r>
    </w:p>
    <w:p w:rsidR="00C05716" w:rsidRDefault="0061358F">
      <w:pPr>
        <w:pStyle w:val="IntenseQuote"/>
      </w:pPr>
      <w:r>
        <w:t>Created: 2019-06-24T09:56:10.000+0300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49" w:name="_Toc13121890"/>
      <w:r>
        <w:t>CI-1741: Migrate DPI to GIT #3</w:t>
      </w:r>
      <w:bookmarkEnd w:id="4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2019-06-20T14:40:09.000+0300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0" w:name="_Toc13121891"/>
      <w:r>
        <w:t>CI-1740: Set a meeting</w:t>
      </w:r>
      <w:bookmarkEnd w:id="50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2019-06-20T14:38:37.000+0300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1" w:name="_Toc13121892"/>
      <w:r>
        <w:t>CI-1739: CLONE - Upload parts to GIT</w:t>
      </w:r>
      <w:bookmarkEnd w:id="5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2" w:name="_Toc13121893"/>
      <w:r>
        <w:t>CI-1738: CLONE - Create basic testing flow with 'Reduced Authenticator'</w:t>
      </w:r>
      <w:bookmarkEnd w:id="5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3" w:name="_Toc13121894"/>
      <w:r>
        <w:t>CI-1737: CLONE - Integrate cpp code in the flow</w:t>
      </w:r>
      <w:bookmarkEnd w:id="5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lastRenderedPageBreak/>
        <w:t>Status: To Do</w:t>
      </w:r>
    </w:p>
    <w:p w:rsidR="00C05716" w:rsidRDefault="0061358F">
      <w:pPr>
        <w:pStyle w:val="Heading1"/>
      </w:pPr>
      <w:bookmarkStart w:id="54" w:name="_Toc13121895"/>
      <w:r>
        <w:t>CI-1736: CLONE - activate 'buildBins'</w:t>
      </w:r>
      <w:bookmarkEnd w:id="5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5" w:name="_Toc13121896"/>
      <w:r>
        <w:t>CI-1735: CLONE - Convert SMPL to .xml WITHOUT eclipse</w:t>
      </w:r>
      <w:bookmarkEnd w:id="5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2019-06-20T14:32:58.000+0300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6" w:name="_Toc13121897"/>
      <w:r>
        <w:t>CI-1734: TBR - Migrate DPI to GIT #3</w:t>
      </w:r>
      <w:bookmarkEnd w:id="5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2019-06-20T14:32:58.000+0300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57" w:name="_Toc13121898"/>
      <w:r>
        <w:t>CI-1733: Git LFS Support for ACP Project</w:t>
      </w:r>
      <w:bookmarkEnd w:id="5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2019-06-20T14:24:51.000+0300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58" w:name="_Toc13121899"/>
      <w:r>
        <w:t>CI-1732: Pilot - Supporting embedded developers</w:t>
      </w:r>
      <w:bookmarkEnd w:id="5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2019-06-20T14:15:33.000+0300</w:t>
      </w:r>
    </w:p>
    <w:p w:rsidR="00C05716" w:rsidRDefault="0061358F">
      <w:pPr>
        <w:pStyle w:val="IntenseQuote"/>
      </w:pPr>
      <w:r>
        <w:t>Status: In Review</w:t>
      </w:r>
    </w:p>
    <w:p w:rsidR="00C05716" w:rsidRDefault="0061358F">
      <w:pPr>
        <w:pStyle w:val="Heading1"/>
      </w:pPr>
      <w:bookmarkStart w:id="59" w:name="_Toc13121900"/>
      <w:r>
        <w:t>CI-1731: AOS Developers new env</w:t>
      </w:r>
      <w:bookmarkEnd w:id="5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2019-06-20T14:12:41.000+0300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0" w:name="_Toc13121901"/>
      <w:r>
        <w:t>CI-1730: New CI for 16.2.0</w:t>
      </w:r>
      <w:bookmarkEnd w:id="6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2019-06-20T13:58:20.000+0300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1" w:name="_Toc13121902"/>
      <w:r>
        <w:t>CI-1729: New CI for master</w:t>
      </w:r>
      <w:bookmarkEnd w:id="6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2019-06-20T13:58:07.000+0300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2" w:name="_Toc13121903"/>
      <w:r>
        <w:t>CI-1728: Create 16.2.0 branch</w:t>
      </w:r>
      <w:bookmarkEnd w:id="6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2019-06-20T13:57:47.000+0300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3" w:name="_Toc13121904"/>
      <w:r>
        <w:t>CI-1727: Change master to build 16.1.20</w:t>
      </w:r>
      <w:bookmarkEnd w:id="6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2019-06-20T13:57:33.000+0300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4" w:name="_Toc13121905"/>
      <w:r>
        <w:t>CI-1726: Merge 16.1.20 to master</w:t>
      </w:r>
      <w:bookmarkEnd w:id="6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2019-06-20T13:57:16.000+0300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5" w:name="_Toc13121906"/>
      <w:r>
        <w:t>CI-1725: Install with Ansible</w:t>
      </w:r>
      <w:bookmarkEnd w:id="6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2019-06-20T13:55:19.000+0300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66" w:name="_Toc13121907"/>
      <w:r>
        <w:t>CI-1724: SMP Product Line</w:t>
      </w:r>
      <w:bookmarkEnd w:id="6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2019-06-20T13:54:54.000+0300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7" w:name="_Toc13121908"/>
      <w:r>
        <w:t>CI-1723: SMP CI Pipeline</w:t>
      </w:r>
      <w:bookmarkEnd w:id="6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2019-06-20T13:54:43.000+0300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8" w:name="_Toc13121909"/>
      <w:r>
        <w:t>CI-1722: CMSoft CI Pipeline</w:t>
      </w:r>
      <w:bookmarkEnd w:id="6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2019-06-20T13:54:33.000+0300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69" w:name="_Toc13121910"/>
      <w:r>
        <w:t>CI-1721: Sync with Emanuel on Dockerizing</w:t>
      </w:r>
      <w:bookmarkEnd w:id="69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2019-06-20T13:50:28.000+0300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0" w:name="_Toc13121911"/>
      <w:r>
        <w:t>CI-1720: Static machine creation</w:t>
      </w:r>
      <w:bookmarkEnd w:id="7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2019-06-20T13:49:54.000+0300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1" w:name="_Toc13121912"/>
      <w:r>
        <w:lastRenderedPageBreak/>
        <w:t>CI-1719: what ACP version is part of &lt;global version&gt;</w:t>
      </w:r>
      <w:bookmarkEnd w:id="71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2019-06-20T10:08:40.000+0300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2" w:name="_Toc13121913"/>
      <w:r>
        <w:t>CI-1718: How many releases are on &lt;version&gt;</w:t>
      </w:r>
      <w:bookmarkEnd w:id="7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2019-06-20T10:08:15.000+0300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3" w:name="_Toc13121914"/>
      <w:r>
        <w:t>CI-1717: Get me the latest global environment (Get EaaS)</w:t>
      </w:r>
      <w:bookmarkEnd w:id="7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2019-06-20T10:07:30.000+0300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4" w:name="_Toc13121915"/>
      <w:r>
        <w:t>CI-1716: Provide Artifactory link to latest &lt;product&gt; passed &lt;gate&gt;</w:t>
      </w:r>
      <w:bookmarkEnd w:id="7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2019-06-20T10:06:32.000+0300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5" w:name="_Toc13121916"/>
      <w:r>
        <w:t>CI-1715: Get report of latest Product Line for product</w:t>
      </w:r>
      <w:bookmarkEnd w:id="7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2019-06-20T10:05:45.000+0300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76" w:name="_Toc13121917"/>
      <w:r>
        <w:t>CI-1714: Get report of latest global</w:t>
      </w:r>
      <w:bookmarkEnd w:id="7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2019-06-20T10:05:02.000+0300</w:t>
      </w:r>
    </w:p>
    <w:p w:rsidR="00C05716" w:rsidRDefault="0061358F">
      <w:pPr>
        <w:pStyle w:val="IntenseQuote"/>
      </w:pPr>
      <w:r>
        <w:lastRenderedPageBreak/>
        <w:t>Status: In Progress</w:t>
      </w:r>
    </w:p>
    <w:p w:rsidR="00C05716" w:rsidRDefault="0061358F">
      <w:pPr>
        <w:pStyle w:val="Heading1"/>
      </w:pPr>
      <w:bookmarkStart w:id="77" w:name="_Toc13121918"/>
      <w:r>
        <w:t>CI-1713: XText ecosystem training</w:t>
      </w:r>
      <w:bookmarkEnd w:id="7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2019-06-20T09:48:15.000+0300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8" w:name="_Toc13121919"/>
      <w:r>
        <w:t>CI-1712: New AOS CI machines for 16.1.20</w:t>
      </w:r>
      <w:bookmarkEnd w:id="7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2019-06-19T18:11:53.000+0300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79" w:name="_Toc13121920"/>
      <w:r>
        <w:t>CI-1711: Fix copyArtifacts functionality</w:t>
      </w:r>
      <w:bookmarkEnd w:id="79"/>
    </w:p>
    <w:p w:rsidR="00C05716" w:rsidRDefault="0061358F">
      <w:pPr>
        <w:pStyle w:val="IntenseQuote"/>
      </w:pPr>
      <w:r>
        <w:t>Zip downstream logfiles and copy them to upstream job for storing.</w:t>
      </w:r>
      <w:r>
        <w:br/>
      </w:r>
      <w:r>
        <w:br/>
      </w:r>
      <w:r>
        <w:br/>
      </w:r>
      <w:r>
        <w:br/>
        <w:t>Follow example in test pipeline: [http://jmaster-ci-01/job/copyArtifactsTestUpstream/]</w:t>
      </w:r>
    </w:p>
    <w:p w:rsidR="00C05716" w:rsidRDefault="0061358F">
      <w:pPr>
        <w:pStyle w:val="IntenseQuote"/>
      </w:pPr>
      <w:r>
        <w:t>Created: 2019-06-19T14:36:36.000+0300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0" w:name="_Toc13121921"/>
      <w:r>
        <w:t>CI-1710: aExportDataCIUpstreamDownstream.groovy refactoring</w:t>
      </w:r>
      <w:bookmarkEnd w:id="80"/>
    </w:p>
    <w:p w:rsidR="00C05716" w:rsidRDefault="0061358F">
      <w:pPr>
        <w:pStyle w:val="IntenseQuote"/>
      </w:pPr>
      <w:r>
        <w:t>Transition to HS' export function, and turn it into a generic upstream/downstream name and behaviour.</w:t>
      </w:r>
    </w:p>
    <w:p w:rsidR="00C05716" w:rsidRDefault="0061358F">
      <w:pPr>
        <w:pStyle w:val="IntenseQuote"/>
      </w:pPr>
      <w:r>
        <w:t>Created: 2019-06-18T15:16:48.000+0300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1" w:name="_Toc13121922"/>
      <w:r>
        <w:t>CI-1709: AOS - Branch out activity for 16.2</w:t>
      </w:r>
      <w:bookmarkEnd w:id="81"/>
    </w:p>
    <w:p w:rsidR="00C05716" w:rsidRDefault="0061358F">
      <w:pPr>
        <w:pStyle w:val="IntenseQuote"/>
      </w:pPr>
      <w:r>
        <w:t>Support for the following activities in AOS </w:t>
      </w:r>
      <w:r>
        <w:br/>
      </w:r>
      <w:r>
        <w:br/>
      </w:r>
      <w:r>
        <w:br/>
      </w:r>
      <w:r>
        <w:lastRenderedPageBreak/>
        <w:br/>
        <w:t>1) merge 16.1.20 back to Master </w:t>
      </w:r>
      <w:r>
        <w:br/>
      </w:r>
      <w:r>
        <w:br/>
      </w:r>
      <w:r>
        <w:br/>
      </w:r>
      <w:r>
        <w:br/>
        <w:t>2) Define Master as 16.1.20</w:t>
      </w:r>
      <w:r>
        <w:br/>
      </w:r>
      <w:r>
        <w:br/>
      </w:r>
      <w:r>
        <w:br/>
      </w:r>
      <w:r>
        <w:br/>
        <w:t>3) Branch out for 16.2.0</w:t>
      </w:r>
      <w:r>
        <w:br/>
      </w:r>
      <w:r>
        <w:br/>
      </w:r>
      <w:r>
        <w:br/>
      </w:r>
      <w:r>
        <w:br/>
        <w:t>3) CI/CD for both branches</w:t>
      </w:r>
    </w:p>
    <w:p w:rsidR="00C05716" w:rsidRDefault="0061358F">
      <w:pPr>
        <w:pStyle w:val="IntenseQuote"/>
      </w:pPr>
      <w:r>
        <w:t>Created: 2019-06-18T09:48:14.000+0300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82" w:name="_Toc13121923"/>
      <w:r>
        <w:t>CI-1708: SMP code debug</w:t>
      </w:r>
      <w:bookmarkEnd w:id="8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2019-06-17T13:01:59.000+0300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3" w:name="_Toc13121924"/>
      <w:r>
        <w:t>CI-1707: Delete obsolete ProtocolPack from DPI SVN</w:t>
      </w:r>
      <w:bookmarkEnd w:id="8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2019-06-17T09:14:41.000+0300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4" w:name="_Toc13121925"/>
      <w:r>
        <w:t>CI-1706: fix Clasifier_Build_Docker_Pipeline</w:t>
      </w:r>
      <w:bookmarkEnd w:id="84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2019-06-16T14:14:29.000+0300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5" w:name="_Toc13121926"/>
      <w:r>
        <w:t>CI-1705: New build machine for pilot</w:t>
      </w:r>
      <w:bookmarkEnd w:id="85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2019-06-16T11:28:47.000+0300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6" w:name="_Toc13121927"/>
      <w:r>
        <w:t>CI-1704: Create ci for  ACP 17.12.1 slave</w:t>
      </w:r>
      <w:bookmarkEnd w:id="86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2019-06-16T11:09:54.000+0300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7" w:name="_Toc13121928"/>
      <w:r>
        <w:t>CI-1703: Add docker based stage for supporting HS router unit testing stage</w:t>
      </w:r>
      <w:bookmarkEnd w:id="87"/>
    </w:p>
    <w:p w:rsidR="00C05716" w:rsidRDefault="0061358F">
      <w:pPr>
        <w:pStyle w:val="IntenseQuote"/>
      </w:pPr>
      <w:r>
        <w:t>This should skip, for AOS, but trigger for HS (based on conf.yaml content).</w:t>
      </w:r>
    </w:p>
    <w:p w:rsidR="00C05716" w:rsidRDefault="0061358F">
      <w:pPr>
        <w:pStyle w:val="IntenseQuote"/>
      </w:pPr>
      <w:r>
        <w:t>Created: 2019-06-16T09:59:00.000+0300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8" w:name="_Toc13121929"/>
      <w:r>
        <w:t>CI-1702: aGetLastCommit should trim the result to remove \n and whitespaces</w:t>
      </w:r>
      <w:bookmarkEnd w:id="88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2019-06-16T09:54:35.000+0300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89" w:name="_Toc13121930"/>
      <w:r>
        <w:t>CI-1701: Refactor SMP installation in CI</w:t>
      </w:r>
      <w:bookmarkEnd w:id="89"/>
    </w:p>
    <w:p w:rsidR="00C05716" w:rsidRDefault="0061358F">
      <w:pPr>
        <w:pStyle w:val="IntenseQuote"/>
      </w:pPr>
      <w:r>
        <w:t>as part of SMP seperation from MD  ,  refactor installation logic using Ansible/scripts</w:t>
      </w:r>
      <w:r>
        <w:br/>
      </w:r>
      <w:r>
        <w:br/>
      </w:r>
      <w:r>
        <w:br/>
      </w:r>
      <w:r>
        <w:br/>
        <w:t>replacing Jsystem current logic in CI</w:t>
      </w:r>
    </w:p>
    <w:p w:rsidR="00C05716" w:rsidRDefault="0061358F">
      <w:pPr>
        <w:pStyle w:val="IntenseQuote"/>
      </w:pPr>
      <w:r>
        <w:t>Created: 2019-06-13T16:17:05.000+0300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0" w:name="_Toc13121931"/>
      <w:r>
        <w:t>CI-1699: SMP (CI-CD pipelines) based on MVN</w:t>
      </w:r>
      <w:bookmarkEnd w:id="90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2019-06-13T14:30:09.000+0300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1" w:name="_Toc13121932"/>
      <w:r>
        <w:t>CI-1698: optimize jenkins win slave</w:t>
      </w:r>
      <w:bookmarkEnd w:id="91"/>
    </w:p>
    <w:p w:rsidR="00C05716" w:rsidRDefault="0061358F">
      <w:pPr>
        <w:pStyle w:val="IntenseQuote"/>
      </w:pPr>
      <w:r>
        <w:t>Change structure for JaaS</w:t>
      </w:r>
      <w:r>
        <w:br/>
      </w:r>
      <w:r>
        <w:br/>
        <w:t xml:space="preserve"> # run get EaaS on docker ps/win</w:t>
      </w:r>
      <w:r>
        <w:br/>
      </w:r>
      <w:r>
        <w:br/>
        <w:t xml:space="preserve"> # connect each jenkins to one central win server</w:t>
      </w:r>
    </w:p>
    <w:p w:rsidR="00C05716" w:rsidRDefault="0061358F">
      <w:pPr>
        <w:pStyle w:val="IntenseQuote"/>
      </w:pPr>
      <w:r>
        <w:t>Created: 2019-06-13T14:29:18.000+0300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2" w:name="_Toc13121933"/>
      <w:r>
        <w:t>CI-1697: Self Service - Ver to Artifactory</w:t>
      </w:r>
      <w:bookmarkEnd w:id="92"/>
    </w:p>
    <w:p w:rsidR="00C05716" w:rsidRDefault="0061358F">
      <w:pPr>
        <w:pStyle w:val="IntenseQuote"/>
      </w:pPr>
      <w:r>
        <w:t>define proccess / tool</w:t>
      </w:r>
      <w:r>
        <w:br/>
      </w:r>
      <w:r>
        <w:br/>
      </w:r>
      <w:r>
        <w:br/>
      </w:r>
      <w:r>
        <w:br/>
        <w:t> for self service to copy from ver to Artifactory </w:t>
      </w:r>
      <w:r>
        <w:br/>
      </w:r>
      <w:r>
        <w:br/>
      </w:r>
      <w:r>
        <w:br/>
      </w:r>
      <w:r>
        <w:br/>
        <w:t>1) Regulate permissions </w:t>
      </w:r>
      <w:r>
        <w:br/>
      </w:r>
      <w:r>
        <w:br/>
      </w:r>
      <w:r>
        <w:br/>
      </w:r>
      <w:r>
        <w:br/>
        <w:t>2) regulate repo to copy to</w:t>
      </w:r>
      <w:r>
        <w:br/>
      </w:r>
      <w:r>
        <w:br/>
      </w:r>
      <w:r>
        <w:br/>
      </w:r>
      <w:r>
        <w:br/>
        <w:t> </w:t>
      </w:r>
    </w:p>
    <w:p w:rsidR="00C05716" w:rsidRDefault="0061358F">
      <w:pPr>
        <w:pStyle w:val="IntenseQuote"/>
      </w:pPr>
      <w:r>
        <w:t>Created: 2019-06-13T11:05:28.000+0300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3" w:name="_Toc13121934"/>
      <w:r>
        <w:t>CI-1696: Support</w:t>
      </w:r>
      <w:bookmarkEnd w:id="9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lastRenderedPageBreak/>
        <w:t>Created: 2019-06-13T10:56:23.000+0300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4" w:name="_Toc13121935"/>
      <w:r>
        <w:t>CI-1695: SMP MVNization - Cont'd</w:t>
      </w:r>
      <w:bookmarkEnd w:id="94"/>
    </w:p>
    <w:p w:rsidR="00C05716" w:rsidRDefault="0061358F">
      <w:pPr>
        <w:pStyle w:val="IntenseQuote"/>
      </w:pPr>
      <w:r>
        <w:t>complete SMP MVN</w:t>
      </w:r>
      <w:r>
        <w:br/>
      </w:r>
      <w:r>
        <w:br/>
      </w:r>
      <w:r>
        <w:br/>
      </w:r>
      <w:r>
        <w:br/>
        <w:t>upgrade for MD , SMP</w:t>
      </w:r>
    </w:p>
    <w:p w:rsidR="00C05716" w:rsidRDefault="0061358F">
      <w:pPr>
        <w:pStyle w:val="IntenseQuote"/>
      </w:pPr>
      <w:r>
        <w:t>Created: 2019-06-13T10:48:56.000+0300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5" w:name="_Toc13121936"/>
      <w:r>
        <w:t>CI-1694: Build server for AOS in Marketplace ( manual creation)</w:t>
      </w:r>
      <w:bookmarkEnd w:id="95"/>
    </w:p>
    <w:p w:rsidR="00C05716" w:rsidRDefault="0061358F">
      <w:pPr>
        <w:pStyle w:val="IntenseQuote"/>
      </w:pPr>
      <w:r>
        <w:t>ACP 17.12.x + Mellanox OFED v4.6</w:t>
      </w:r>
      <w:r>
        <w:br/>
      </w:r>
      <w:r>
        <w:br/>
      </w:r>
      <w:r>
        <w:br/>
      </w:r>
      <w:r>
        <w:br/>
        <w:t>Dockerize  -  based on input from Emanuael  ( if supported by VRA)</w:t>
      </w:r>
    </w:p>
    <w:p w:rsidR="00C05716" w:rsidRDefault="0061358F">
      <w:pPr>
        <w:pStyle w:val="IntenseQuote"/>
      </w:pPr>
      <w:r>
        <w:t>Created: 2019-06-13T10:45:49.000+0300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6" w:name="_Toc13121937"/>
      <w:r>
        <w:t>CI-1693: Infra monitoring</w:t>
      </w:r>
      <w:bookmarkEnd w:id="96"/>
    </w:p>
    <w:p w:rsidR="00C05716" w:rsidRDefault="0061358F">
      <w:pPr>
        <w:pStyle w:val="IntenseQuote"/>
      </w:pPr>
      <w:r>
        <w:t>have in place a tool to monitor the following :</w:t>
      </w:r>
      <w:r>
        <w:br/>
      </w:r>
      <w:r>
        <w:br/>
      </w:r>
      <w:r>
        <w:br/>
      </w:r>
      <w:r>
        <w:br/>
        <w:t>1) Jenkins master / slaves  - CPU, MEM, Disk space </w:t>
      </w:r>
      <w:r>
        <w:br/>
      </w:r>
      <w:r>
        <w:br/>
      </w:r>
      <w:r>
        <w:br/>
      </w:r>
      <w:r>
        <w:br/>
        <w:t>2) Amount of slaves provisioned </w:t>
      </w:r>
      <w:r>
        <w:br/>
      </w:r>
      <w:r>
        <w:br/>
      </w:r>
      <w:r>
        <w:br/>
      </w:r>
      <w:r>
        <w:br/>
        <w:t> </w:t>
      </w:r>
      <w:r>
        <w:br/>
      </w:r>
      <w:r>
        <w:br/>
      </w:r>
      <w:r>
        <w:br/>
      </w:r>
      <w:r>
        <w:lastRenderedPageBreak/>
        <w:br/>
        <w:t> </w:t>
      </w:r>
    </w:p>
    <w:p w:rsidR="00C05716" w:rsidRDefault="0061358F">
      <w:pPr>
        <w:pStyle w:val="IntenseQuote"/>
      </w:pPr>
      <w:r>
        <w:t>Created: 2019-06-13T10:44:46.000+0300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7" w:name="_Toc13121938"/>
      <w:r>
        <w:t>CI-1692: Migrate DPI to GIT - Cont'd</w:t>
      </w:r>
      <w:bookmarkEnd w:id="97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2019-06-13T10:42:40.000+0300</w:t>
      </w:r>
    </w:p>
    <w:p w:rsidR="00C05716" w:rsidRDefault="0061358F">
      <w:pPr>
        <w:pStyle w:val="IntenseQuote"/>
      </w:pPr>
      <w:r>
        <w:t>Status: To Do</w:t>
      </w:r>
    </w:p>
    <w:p w:rsidR="00C05716" w:rsidRDefault="0061358F">
      <w:pPr>
        <w:pStyle w:val="Heading1"/>
      </w:pPr>
      <w:bookmarkStart w:id="98" w:name="_Toc13121939"/>
      <w:r>
        <w:t>CI-1691: Create sonarqube pipeline for aos rakuten</w:t>
      </w:r>
      <w:bookmarkEnd w:id="98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2019-06-12T15:36:38.000+0300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99" w:name="_Toc13121940"/>
      <w:r>
        <w:t>CI-1690: SonarLint integration</w:t>
      </w:r>
      <w:bookmarkEnd w:id="99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2019-06-12T15:35:48.000+0300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0" w:name="_Toc13121941"/>
      <w:r>
        <w:t>CI-1689: Jenkins slave out of space</w:t>
      </w:r>
      <w:bookmarkEnd w:id="100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2019-06-12T15:35:16.000+0300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1" w:name="_Toc13121942"/>
      <w:r>
        <w:t>CI-1688: CMSoft investigation</w:t>
      </w:r>
      <w:bookmarkEnd w:id="101"/>
      <w:r>
        <w:t xml:space="preserve"> </w:t>
      </w:r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2019-06-12T14:45:11.000+0300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2" w:name="_Toc13121943"/>
      <w:r>
        <w:lastRenderedPageBreak/>
        <w:t>CI-1687: Package Script</w:t>
      </w:r>
      <w:bookmarkEnd w:id="102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2019-06-12T14:44:45.000+0300</w:t>
      </w:r>
    </w:p>
    <w:p w:rsidR="00C05716" w:rsidRDefault="0061358F">
      <w:pPr>
        <w:pStyle w:val="IntenseQuote"/>
      </w:pPr>
      <w:r>
        <w:t>Status: Done</w:t>
      </w:r>
    </w:p>
    <w:p w:rsidR="00C05716" w:rsidRDefault="0061358F">
      <w:pPr>
        <w:pStyle w:val="Heading1"/>
      </w:pPr>
      <w:bookmarkStart w:id="103" w:name="_Toc13121944"/>
      <w:r>
        <w:t>CI-1686: SonarQube</w:t>
      </w:r>
      <w:bookmarkEnd w:id="103"/>
    </w:p>
    <w:p w:rsidR="00C05716" w:rsidRDefault="00C05716">
      <w:pPr>
        <w:pStyle w:val="IntenseQuote"/>
      </w:pPr>
    </w:p>
    <w:p w:rsidR="00C05716" w:rsidRDefault="0061358F">
      <w:pPr>
        <w:pStyle w:val="IntenseQuote"/>
      </w:pPr>
      <w:r>
        <w:t>Created: 2019-06-12T14:43:14.000+0300</w:t>
      </w:r>
    </w:p>
    <w:p w:rsidR="00C05716" w:rsidRDefault="0061358F">
      <w:pPr>
        <w:pStyle w:val="IntenseQuote"/>
      </w:pPr>
      <w:r>
        <w:t>Status: Done</w:t>
      </w:r>
    </w:p>
    <w:p w:rsidR="00C52475" w:rsidRDefault="00BC2AE4">
      <w:pPr>
        <w:pStyle w:val="Heading1"/>
      </w:pPr>
      <w:bookmarkStart w:id="104" w:name="_Toc13121945"/>
      <w:r>
        <w:t>CI-19: Allot CI\CD vision presentation to QA</w:t>
      </w:r>
      <w:bookmarkEnd w:id="104"/>
    </w:p>
    <w:p w:rsidR="00C52475" w:rsidRDefault="00BC2AE4">
      <w:pPr>
        <w:pStyle w:val="IntenseQuote"/>
      </w:pPr>
      <w:r>
        <w:t>Allot CI\CD vision presentation to QA</w:t>
      </w:r>
    </w:p>
    <w:p w:rsidR="00C52475" w:rsidRDefault="00BC2AE4">
      <w:pPr>
        <w:pStyle w:val="IntenseQuote"/>
      </w:pPr>
      <w:r>
        <w:t>Created: 2018-03-22T09:36:50.000+0200</w:t>
      </w:r>
    </w:p>
    <w:p w:rsidR="00C52475" w:rsidRDefault="00BC2AE4">
      <w:pPr>
        <w:pStyle w:val="IntenseQuote"/>
      </w:pPr>
      <w:r>
        <w:t>Status: Done</w:t>
      </w:r>
    </w:p>
    <w:p w:rsidR="00C52475" w:rsidRDefault="00BC2AE4">
      <w:pPr>
        <w:pStyle w:val="Heading1"/>
      </w:pPr>
      <w:bookmarkStart w:id="105" w:name="_Toc13121946"/>
      <w:r>
        <w:t>CI-17: Allot CI\CD vision presentation to AOS leaders</w:t>
      </w:r>
      <w:bookmarkEnd w:id="105"/>
    </w:p>
    <w:p w:rsidR="00C52475" w:rsidRDefault="00BC2AE4">
      <w:pPr>
        <w:pStyle w:val="IntenseQuote"/>
      </w:pPr>
      <w:r>
        <w:t>Allot CI\CD vision presentation to AOS leaders</w:t>
      </w:r>
    </w:p>
    <w:p w:rsidR="00C52475" w:rsidRDefault="00BC2AE4">
      <w:pPr>
        <w:pStyle w:val="IntenseQuote"/>
      </w:pPr>
      <w:r>
        <w:t>Created: 2018-03-22T09:36:49.000+0200</w:t>
      </w:r>
    </w:p>
    <w:p w:rsidR="00C52475" w:rsidRDefault="00BC2AE4">
      <w:pPr>
        <w:pStyle w:val="IntenseQuote"/>
      </w:pPr>
      <w:r>
        <w:t>Status: Done</w:t>
      </w:r>
    </w:p>
    <w:p w:rsidR="00C52475" w:rsidRDefault="00BC2AE4">
      <w:pPr>
        <w:pStyle w:val="Heading1"/>
      </w:pPr>
      <w:bookmarkStart w:id="106" w:name="_Toc13121947"/>
      <w:r>
        <w:t>CI-16: Allot CI\CD vision presentation to Management</w:t>
      </w:r>
      <w:bookmarkEnd w:id="106"/>
    </w:p>
    <w:p w:rsidR="00C52475" w:rsidRDefault="00BC2AE4">
      <w:pPr>
        <w:pStyle w:val="IntenseQuote"/>
      </w:pPr>
      <w:r>
        <w:t>Allot CI\CD vision presentation to Management</w:t>
      </w:r>
    </w:p>
    <w:p w:rsidR="00C52475" w:rsidRDefault="00BC2AE4">
      <w:pPr>
        <w:pStyle w:val="IntenseQuote"/>
      </w:pPr>
      <w:r>
        <w:t>Created: 2018-03-22T09:36:48.000+0200</w:t>
      </w:r>
    </w:p>
    <w:p w:rsidR="00C52475" w:rsidRDefault="00BC2AE4">
      <w:pPr>
        <w:pStyle w:val="IntenseQuote"/>
      </w:pPr>
      <w:r>
        <w:t>Status: Done</w:t>
      </w:r>
    </w:p>
    <w:p w:rsidR="00294205" w:rsidRDefault="00B414C1">
      <w:pPr>
        <w:pStyle w:val="Heading1"/>
      </w:pPr>
      <w:bookmarkStart w:id="107" w:name="_Toc13121948"/>
      <w:r>
        <w:t>CI-19: Allot CI\CD vision presentation to QA</w:t>
      </w:r>
      <w:bookmarkEnd w:id="107"/>
    </w:p>
    <w:p w:rsidR="00294205" w:rsidRDefault="00B414C1">
      <w:pPr>
        <w:pStyle w:val="IntenseQuote"/>
      </w:pPr>
      <w:r>
        <w:t xml:space="preserve">Allot CI\CD </w:t>
      </w:r>
      <w:r>
        <w:t>vision presentation to QA</w:t>
      </w:r>
    </w:p>
    <w:p w:rsidR="00294205" w:rsidRDefault="00B414C1">
      <w:pPr>
        <w:pStyle w:val="IntenseQuote"/>
      </w:pPr>
      <w:r>
        <w:t>Created: 2018-03-22T09:36:50.000+0200</w:t>
      </w:r>
    </w:p>
    <w:p w:rsidR="00294205" w:rsidRDefault="00B414C1">
      <w:pPr>
        <w:pStyle w:val="IntenseQuote"/>
      </w:pPr>
      <w:r>
        <w:lastRenderedPageBreak/>
        <w:t>Status: Done</w:t>
      </w:r>
    </w:p>
    <w:p w:rsidR="00294205" w:rsidRDefault="00B414C1">
      <w:pPr>
        <w:pStyle w:val="Heading1"/>
      </w:pPr>
      <w:bookmarkStart w:id="108" w:name="_Toc13121949"/>
      <w:r>
        <w:t>CI-17: Allot CI\CD vision presentation to AOS leaders</w:t>
      </w:r>
      <w:bookmarkEnd w:id="108"/>
    </w:p>
    <w:p w:rsidR="00294205" w:rsidRDefault="00B414C1">
      <w:pPr>
        <w:pStyle w:val="IntenseQuote"/>
      </w:pPr>
      <w:r>
        <w:t>Allot CI\CD vision presentation to AOS leaders</w:t>
      </w:r>
    </w:p>
    <w:p w:rsidR="00294205" w:rsidRDefault="00B414C1">
      <w:pPr>
        <w:pStyle w:val="IntenseQuote"/>
      </w:pPr>
      <w:r>
        <w:t>Created: 2018-03-22T09:36:49.000+0200</w:t>
      </w:r>
    </w:p>
    <w:p w:rsidR="00294205" w:rsidRDefault="00B414C1">
      <w:pPr>
        <w:pStyle w:val="IntenseQuote"/>
      </w:pPr>
      <w:r>
        <w:t>Status: Done</w:t>
      </w:r>
    </w:p>
    <w:p w:rsidR="00294205" w:rsidRDefault="00B414C1">
      <w:pPr>
        <w:pStyle w:val="Heading1"/>
      </w:pPr>
      <w:bookmarkStart w:id="109" w:name="_Toc13121950"/>
      <w:r>
        <w:t>CI-16: Allot CI\CD vision p</w:t>
      </w:r>
      <w:r>
        <w:t>resentation to Management</w:t>
      </w:r>
      <w:bookmarkEnd w:id="109"/>
    </w:p>
    <w:p w:rsidR="00294205" w:rsidRDefault="00B414C1">
      <w:pPr>
        <w:pStyle w:val="IntenseQuote"/>
      </w:pPr>
      <w:r>
        <w:t>Allot CI\CD vision presentation to Management</w:t>
      </w:r>
    </w:p>
    <w:p w:rsidR="00294205" w:rsidRDefault="00B414C1">
      <w:pPr>
        <w:pStyle w:val="IntenseQuote"/>
      </w:pPr>
      <w:r>
        <w:t>Created: 2018-03-22T09:36:48.000+0200</w:t>
      </w:r>
    </w:p>
    <w:p w:rsidR="00294205" w:rsidRDefault="00B414C1">
      <w:pPr>
        <w:pStyle w:val="IntenseQuote"/>
      </w:pPr>
      <w:r>
        <w:t>Status: Done</w:t>
      </w:r>
    </w:p>
    <w:sectPr w:rsidR="00294205" w:rsidSect="00FC36D5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CF4"/>
    <w:rsid w:val="00294205"/>
    <w:rsid w:val="0029639D"/>
    <w:rsid w:val="00326F90"/>
    <w:rsid w:val="003F01D5"/>
    <w:rsid w:val="005967D2"/>
    <w:rsid w:val="005B0824"/>
    <w:rsid w:val="0061358F"/>
    <w:rsid w:val="007300A8"/>
    <w:rsid w:val="00A127C5"/>
    <w:rsid w:val="00AA1D8D"/>
    <w:rsid w:val="00B414C1"/>
    <w:rsid w:val="00B47730"/>
    <w:rsid w:val="00BC2AE4"/>
    <w:rsid w:val="00C05716"/>
    <w:rsid w:val="00C52475"/>
    <w:rsid w:val="00CB0664"/>
    <w:rsid w:val="00F529CB"/>
    <w:rsid w:val="00FC36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42DC31-3700-4109-A8C2-E4E6D69B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0A8"/>
  </w:style>
  <w:style w:type="paragraph" w:styleId="Heading1">
    <w:name w:val="heading 1"/>
    <w:basedOn w:val="Normal"/>
    <w:next w:val="Normal"/>
    <w:link w:val="Heading1Char"/>
    <w:uiPriority w:val="9"/>
    <w:qFormat/>
    <w:rsid w:val="007300A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0A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A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A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A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A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730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0A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00A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300A8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300A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0A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00A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300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0A8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0A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300A8"/>
    <w:rPr>
      <w:b/>
      <w:bCs/>
    </w:rPr>
  </w:style>
  <w:style w:type="character" w:styleId="Emphasis">
    <w:name w:val="Emphasis"/>
    <w:uiPriority w:val="20"/>
    <w:qFormat/>
    <w:rsid w:val="007300A8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A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A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300A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300A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300A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300A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300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300A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C36D5"/>
  </w:style>
  <w:style w:type="paragraph" w:styleId="TOC1">
    <w:name w:val="toc 1"/>
    <w:basedOn w:val="Normal"/>
    <w:next w:val="Normal"/>
    <w:autoRedefine/>
    <w:uiPriority w:val="39"/>
    <w:unhideWhenUsed/>
    <w:rsid w:val="007300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00A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220"/>
    </w:pPr>
    <w:rPr>
      <w:sz w:val="22"/>
      <w:szCs w:val="22"/>
      <w:lang w:bidi="he-IL"/>
    </w:rPr>
  </w:style>
  <w:style w:type="paragraph" w:styleId="TOC3">
    <w:name w:val="toc 3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440"/>
    </w:pPr>
    <w:rPr>
      <w:sz w:val="22"/>
      <w:szCs w:val="22"/>
      <w:lang w:bidi="he-IL"/>
    </w:rPr>
  </w:style>
  <w:style w:type="paragraph" w:styleId="TOC4">
    <w:name w:val="toc 4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660"/>
    </w:pPr>
    <w:rPr>
      <w:sz w:val="22"/>
      <w:szCs w:val="22"/>
      <w:lang w:bidi="he-IL"/>
    </w:rPr>
  </w:style>
  <w:style w:type="paragraph" w:styleId="TOC5">
    <w:name w:val="toc 5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880"/>
    </w:pPr>
    <w:rPr>
      <w:sz w:val="22"/>
      <w:szCs w:val="22"/>
      <w:lang w:bidi="he-IL"/>
    </w:rPr>
  </w:style>
  <w:style w:type="paragraph" w:styleId="TOC6">
    <w:name w:val="toc 6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100"/>
    </w:pPr>
    <w:rPr>
      <w:sz w:val="22"/>
      <w:szCs w:val="22"/>
      <w:lang w:bidi="he-IL"/>
    </w:rPr>
  </w:style>
  <w:style w:type="paragraph" w:styleId="TOC7">
    <w:name w:val="toc 7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320"/>
    </w:pPr>
    <w:rPr>
      <w:sz w:val="22"/>
      <w:szCs w:val="22"/>
      <w:lang w:bidi="he-IL"/>
    </w:rPr>
  </w:style>
  <w:style w:type="paragraph" w:styleId="TOC8">
    <w:name w:val="toc 8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540"/>
    </w:pPr>
    <w:rPr>
      <w:sz w:val="22"/>
      <w:szCs w:val="22"/>
      <w:lang w:bidi="he-IL"/>
    </w:rPr>
  </w:style>
  <w:style w:type="paragraph" w:styleId="TOC9">
    <w:name w:val="toc 9"/>
    <w:basedOn w:val="Normal"/>
    <w:next w:val="Normal"/>
    <w:autoRedefine/>
    <w:uiPriority w:val="39"/>
    <w:unhideWhenUsed/>
    <w:rsid w:val="0061358F"/>
    <w:pPr>
      <w:spacing w:before="0" w:after="100" w:line="259" w:lineRule="auto"/>
      <w:ind w:left="1760"/>
    </w:pPr>
    <w:rPr>
      <w:sz w:val="22"/>
      <w:szCs w:val="22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6135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7C5"/>
    <w:rPr>
      <w:rFonts w:ascii="Courier New" w:eastAsia="Times New Roman" w:hAnsi="Courier New" w:cs="Courier New"/>
      <w:lang w:bidi="he-IL"/>
    </w:rPr>
  </w:style>
  <w:style w:type="character" w:customStyle="1" w:styleId="n">
    <w:name w:val="n"/>
    <w:basedOn w:val="DefaultParagraphFont"/>
    <w:rsid w:val="00A127C5"/>
  </w:style>
  <w:style w:type="character" w:customStyle="1" w:styleId="p">
    <w:name w:val="p"/>
    <w:basedOn w:val="DefaultParagraphFont"/>
    <w:rsid w:val="00A127C5"/>
  </w:style>
  <w:style w:type="character" w:customStyle="1" w:styleId="o">
    <w:name w:val="o"/>
    <w:basedOn w:val="DefaultParagraphFont"/>
    <w:rsid w:val="00A127C5"/>
  </w:style>
  <w:style w:type="character" w:customStyle="1" w:styleId="mf">
    <w:name w:val="mf"/>
    <w:basedOn w:val="DefaultParagraphFont"/>
    <w:rsid w:val="00A1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5EABDD-0DE7-4D50-9268-6FCE2D7E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Euros price : {{ price_dollars|multiply_by(0.88) }}</dc:title>
  <dc:subject/>
  <dc:creator>python-docx</dc:creator>
  <cp:keywords/>
  <dc:description>generated by python-docx</dc:description>
  <cp:lastModifiedBy>Tsachi Kotek</cp:lastModifiedBy>
  <cp:revision>10</cp:revision>
  <dcterms:created xsi:type="dcterms:W3CDTF">2013-12-23T23:15:00Z</dcterms:created>
  <dcterms:modified xsi:type="dcterms:W3CDTF">2019-07-04T05:37:00Z</dcterms:modified>
  <cp:category/>
</cp:coreProperties>
</file>
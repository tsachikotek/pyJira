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6263783"/>
        <w:docPartObj>
          <w:docPartGallery w:val="Cover Pages"/>
          <w:docPartUnique/>
        </w:docPartObj>
      </w:sdtPr>
      <w:sdtEndPr/>
      <w:sdtContent>
        <w:p w:rsidR="00FC36D5" w:rsidRDefault="00FC36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D7FEF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python-docx</w:t>
                                    </w:r>
                                  </w:p>
                                </w:sdtContent>
                              </w:sdt>
                              <w:p w:rsidR="00FC36D5" w:rsidRDefault="00F529C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6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python-docx</w:t>
                              </w:r>
                            </w:p>
                          </w:sdtContent>
                        </w:sdt>
                        <w:p w:rsidR="00FC36D5" w:rsidRDefault="00F529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36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FC36D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C36D5" w:rsidRDefault="00FC36D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F529C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36D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C36D5" w:rsidRDefault="00F529C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36D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36D5" w:rsidRDefault="00FC36D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FC36D5" w:rsidRDefault="00FC36D5">
      <w:pPr>
        <w:pStyle w:val="Title"/>
      </w:pPr>
      <w:r>
        <w:lastRenderedPageBreak/>
        <w:t>Table of Content</w:t>
      </w:r>
    </w:p>
    <w:sdt>
      <w:sdtPr>
        <w:id w:val="75347748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7300A8" w:rsidRDefault="007300A8">
          <w:pPr>
            <w:pStyle w:val="TOCHeading"/>
          </w:pPr>
          <w:r>
            <w:t>Contents</w:t>
          </w:r>
        </w:p>
        <w:p w:rsidR="007300A8" w:rsidRDefault="007300A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43258" w:history="1">
            <w:r w:rsidRPr="00494303">
              <w:rPr>
                <w:rStyle w:val="Hyperlink"/>
                <w:noProof/>
              </w:rPr>
              <w:t>Heading,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A8" w:rsidRDefault="007300A8">
          <w:r>
            <w:rPr>
              <w:b/>
              <w:bCs/>
              <w:noProof/>
            </w:rPr>
            <w:fldChar w:fldCharType="end"/>
          </w:r>
        </w:p>
      </w:sdtContent>
    </w:sdt>
    <w:p w:rsidR="00F529CB" w:rsidRDefault="00F529CB">
      <w:r>
        <w:br w:type="page"/>
      </w:r>
    </w:p>
    <w:p w:rsidR="003F01D5" w:rsidRPr="00F529CB" w:rsidRDefault="003F01D5" w:rsidP="00F529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</w:p>
    <w:sectPr w:rsidR="003F01D5" w:rsidRPr="00F529CB" w:rsidSect="00FC36D5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1D5"/>
    <w:rsid w:val="007300A8"/>
    <w:rsid w:val="00AA1D8D"/>
    <w:rsid w:val="00B47730"/>
    <w:rsid w:val="00CB0664"/>
    <w:rsid w:val="00F529CB"/>
    <w:rsid w:val="00FC3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8D06F"/>
  <w14:defaultImageDpi w14:val="300"/>
  <w15:docId w15:val="{AA42DC31-3700-4109-A8C2-E4E6D69B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0A8"/>
  </w:style>
  <w:style w:type="paragraph" w:styleId="Heading1">
    <w:name w:val="heading 1"/>
    <w:basedOn w:val="Normal"/>
    <w:next w:val="Normal"/>
    <w:link w:val="Heading1Char"/>
    <w:uiPriority w:val="9"/>
    <w:qFormat/>
    <w:rsid w:val="007300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0A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730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0A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00A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300A8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300A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0A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00A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300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0A8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0A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300A8"/>
    <w:rPr>
      <w:b/>
      <w:bCs/>
    </w:rPr>
  </w:style>
  <w:style w:type="character" w:styleId="Emphasis">
    <w:name w:val="Emphasis"/>
    <w:uiPriority w:val="20"/>
    <w:qFormat/>
    <w:rsid w:val="007300A8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300A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300A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300A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300A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300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300A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C36D5"/>
  </w:style>
  <w:style w:type="paragraph" w:styleId="TOC1">
    <w:name w:val="toc 1"/>
    <w:basedOn w:val="Normal"/>
    <w:next w:val="Normal"/>
    <w:autoRedefine/>
    <w:uiPriority w:val="39"/>
    <w:unhideWhenUsed/>
    <w:rsid w:val="007300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F6D4CD-431F-4F16-A5FE-12BC0362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Tsachi Kotek</cp:lastModifiedBy>
  <cp:revision>4</cp:revision>
  <dcterms:created xsi:type="dcterms:W3CDTF">2013-12-23T23:15:00Z</dcterms:created>
  <dcterms:modified xsi:type="dcterms:W3CDTF">2019-07-03T07:48:00Z</dcterms:modified>
  <cp:category/>
</cp:coreProperties>
</file>